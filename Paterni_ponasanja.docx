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20C2" w:rsidP="00C2337B" w:rsidRDefault="00000000" w14:paraId="5FD0194C" w14:textId="77777777">
      <w:pPr>
        <w:pStyle w:val="Heading1"/>
        <w:jc w:val="center"/>
      </w:pPr>
      <w:r>
        <w:t>DIZAJN PATERNI PONAŠANJA</w:t>
      </w:r>
    </w:p>
    <w:p w:rsidRPr="006A4657" w:rsidR="007F20C2" w:rsidRDefault="00000000" w14:paraId="1818D0A7" w14:textId="77777777">
      <w:pPr>
        <w:pStyle w:val="Heading2"/>
        <w:rPr>
          <w:sz w:val="32"/>
          <w:szCs w:val="32"/>
        </w:rPr>
      </w:pPr>
      <w:r w:rsidRPr="277666A3" w:rsidR="4B751641">
        <w:rPr>
          <w:sz w:val="32"/>
          <w:szCs w:val="32"/>
        </w:rPr>
        <w:t>Strategy</w:t>
      </w:r>
    </w:p>
    <w:p w:rsidR="15E0CB60" w:rsidP="277666A3" w:rsidRDefault="15E0CB60" w14:paraId="5C4E5E2D" w14:textId="1C55F9A2">
      <w:pPr>
        <w:spacing w:before="240" w:beforeAutospacing="off" w:after="240" w:afterAutospacing="off"/>
      </w:pPr>
      <w:r w:rsidRPr="277666A3" w:rsidR="15E0CB60">
        <w:rPr>
          <w:rFonts w:ascii="Cambria" w:hAnsi="Cambria" w:eastAsia="Cambria" w:cs="Cambria"/>
          <w:b w:val="1"/>
          <w:bCs w:val="1"/>
          <w:noProof w:val="0"/>
          <w:sz w:val="26"/>
          <w:szCs w:val="26"/>
          <w:lang w:val="en-US"/>
        </w:rPr>
        <w:t>Svrha</w:t>
      </w:r>
      <w:r w:rsidRPr="277666A3" w:rsidR="15E0CB60">
        <w:rPr>
          <w:rFonts w:ascii="Cambria" w:hAnsi="Cambria" w:eastAsia="Cambria" w:cs="Cambria"/>
          <w:noProof w:val="0"/>
          <w:sz w:val="26"/>
          <w:szCs w:val="26"/>
          <w:lang w:val="en-US"/>
        </w:rPr>
        <w:t>: Omogućava različite načine prikaza statistike u zavisnosti od uloge korisnika.</w:t>
      </w:r>
    </w:p>
    <w:p w:rsidR="15E0CB60" w:rsidP="277666A3" w:rsidRDefault="15E0CB60" w14:paraId="7E665978" w14:textId="695A6028">
      <w:pPr>
        <w:spacing w:before="240" w:beforeAutospacing="off" w:after="240" w:afterAutospacing="off"/>
      </w:pPr>
      <w:r w:rsidRPr="277666A3" w:rsidR="15E0CB60">
        <w:rPr>
          <w:rFonts w:ascii="Cambria" w:hAnsi="Cambria" w:eastAsia="Cambria" w:cs="Cambria"/>
          <w:b w:val="1"/>
          <w:bCs w:val="1"/>
          <w:noProof w:val="0"/>
          <w:sz w:val="26"/>
          <w:szCs w:val="26"/>
          <w:lang w:val="en-US"/>
        </w:rPr>
        <w:t>Uloga u sistemu</w:t>
      </w:r>
      <w:r w:rsidRPr="277666A3" w:rsidR="15E0CB60">
        <w:rPr>
          <w:rFonts w:ascii="Cambria" w:hAnsi="Cambria" w:eastAsia="Cambria" w:cs="Cambria"/>
          <w:noProof w:val="0"/>
          <w:sz w:val="26"/>
          <w:szCs w:val="26"/>
          <w:lang w:val="en-US"/>
        </w:rPr>
        <w:t>:</w:t>
      </w:r>
    </w:p>
    <w:p w:rsidR="15E0CB60" w:rsidP="277666A3" w:rsidRDefault="15E0CB60" w14:paraId="2A60D86E" w14:textId="7BA14C2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6"/>
          <w:szCs w:val="26"/>
          <w:lang w:val="en-US"/>
        </w:rPr>
      </w:pPr>
      <w:r w:rsidRPr="277666A3" w:rsidR="15E0CB60">
        <w:rPr>
          <w:rFonts w:ascii="Cambria" w:hAnsi="Cambria" w:eastAsia="Cambria" w:cs="Cambria"/>
          <w:noProof w:val="0"/>
          <w:sz w:val="26"/>
          <w:szCs w:val="26"/>
          <w:lang w:val="en-US"/>
        </w:rPr>
        <w:t>Pregled statistike uspjeha učenika (nastavnik, roditelj, učenik).</w:t>
      </w:r>
    </w:p>
    <w:p w:rsidR="15E0CB60" w:rsidP="277666A3" w:rsidRDefault="15E0CB60" w14:paraId="2E711787" w14:textId="51992A3F">
      <w:pPr>
        <w:spacing w:before="240" w:beforeAutospacing="off" w:after="240" w:afterAutospacing="off"/>
      </w:pPr>
      <w:r w:rsidRPr="277666A3" w:rsidR="15E0CB60">
        <w:rPr>
          <w:rFonts w:ascii="Cambria" w:hAnsi="Cambria" w:eastAsia="Cambria" w:cs="Cambria"/>
          <w:b w:val="1"/>
          <w:bCs w:val="1"/>
          <w:noProof w:val="0"/>
          <w:sz w:val="26"/>
          <w:szCs w:val="26"/>
          <w:lang w:val="en-US"/>
        </w:rPr>
        <w:t>Klase</w:t>
      </w:r>
      <w:r w:rsidRPr="277666A3" w:rsidR="15E0CB60">
        <w:rPr>
          <w:rFonts w:ascii="Cambria" w:hAnsi="Cambria" w:eastAsia="Cambria" w:cs="Cambria"/>
          <w:noProof w:val="0"/>
          <w:sz w:val="26"/>
          <w:szCs w:val="26"/>
          <w:lang w:val="en-US"/>
        </w:rPr>
        <w:t>:</w:t>
      </w:r>
    </w:p>
    <w:p w:rsidR="15E0CB60" w:rsidP="277666A3" w:rsidRDefault="15E0CB60" w14:paraId="527AA54D" w14:textId="7EDF093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i w:val="1"/>
          <w:iCs w:val="1"/>
          <w:noProof w:val="0"/>
          <w:sz w:val="26"/>
          <w:szCs w:val="26"/>
          <w:lang w:val="en-US"/>
        </w:rPr>
      </w:pPr>
      <w:r w:rsidRPr="277666A3" w:rsidR="15E0CB60">
        <w:rPr>
          <w:rFonts w:ascii="Consolas" w:hAnsi="Consolas" w:eastAsia="Consolas" w:cs="Consolas"/>
          <w:noProof w:val="0"/>
          <w:sz w:val="26"/>
          <w:szCs w:val="26"/>
          <w:lang w:val="en-US"/>
        </w:rPr>
        <w:t>StrategijaStatistike</w:t>
      </w:r>
      <w:r w:rsidRPr="277666A3" w:rsidR="15E0CB6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277666A3" w:rsidR="15E0CB60">
        <w:rPr>
          <w:rFonts w:ascii="Cambria" w:hAnsi="Cambria" w:eastAsia="Cambria" w:cs="Cambria"/>
          <w:i w:val="1"/>
          <w:iCs w:val="1"/>
          <w:noProof w:val="0"/>
          <w:sz w:val="26"/>
          <w:szCs w:val="26"/>
          <w:lang w:val="en-US"/>
        </w:rPr>
        <w:t>(interfejs ili apstraktna klasa)</w:t>
      </w:r>
    </w:p>
    <w:p w:rsidR="15E0CB60" w:rsidP="277666A3" w:rsidRDefault="15E0CB60" w14:paraId="6037E577" w14:textId="64039C9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6"/>
          <w:szCs w:val="26"/>
          <w:lang w:val="en-US"/>
        </w:rPr>
      </w:pPr>
      <w:r w:rsidRPr="277666A3" w:rsidR="15E0CB60">
        <w:rPr>
          <w:rFonts w:ascii="Consolas" w:hAnsi="Consolas" w:eastAsia="Consolas" w:cs="Consolas"/>
          <w:noProof w:val="0"/>
          <w:sz w:val="26"/>
          <w:szCs w:val="26"/>
          <w:lang w:val="en-US"/>
        </w:rPr>
        <w:t>StatistikaNastavnik</w:t>
      </w:r>
      <w:r w:rsidRPr="277666A3" w:rsidR="15E0CB6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</w:t>
      </w:r>
      <w:r w:rsidRPr="277666A3" w:rsidR="15E0CB60">
        <w:rPr>
          <w:rFonts w:ascii="Consolas" w:hAnsi="Consolas" w:eastAsia="Consolas" w:cs="Consolas"/>
          <w:noProof w:val="0"/>
          <w:sz w:val="26"/>
          <w:szCs w:val="26"/>
          <w:lang w:val="en-US"/>
        </w:rPr>
        <w:t>StatistikaRoditelj</w:t>
      </w:r>
      <w:r w:rsidRPr="277666A3" w:rsidR="15E0CB6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</w:t>
      </w:r>
      <w:r w:rsidRPr="277666A3" w:rsidR="15E0CB60">
        <w:rPr>
          <w:rFonts w:ascii="Consolas" w:hAnsi="Consolas" w:eastAsia="Consolas" w:cs="Consolas"/>
          <w:noProof w:val="0"/>
          <w:sz w:val="26"/>
          <w:szCs w:val="26"/>
          <w:lang w:val="en-US"/>
        </w:rPr>
        <w:t>StatistikaUcenik</w:t>
      </w:r>
    </w:p>
    <w:p w:rsidR="15E0CB60" w:rsidP="277666A3" w:rsidRDefault="15E0CB60" w14:paraId="21C01251" w14:textId="4048290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6"/>
          <w:szCs w:val="26"/>
          <w:lang w:val="en-US"/>
        </w:rPr>
      </w:pPr>
      <w:r w:rsidRPr="277666A3" w:rsidR="15E0CB60">
        <w:rPr>
          <w:rFonts w:ascii="Consolas" w:hAnsi="Consolas" w:eastAsia="Consolas" w:cs="Consolas"/>
          <w:noProof w:val="0"/>
          <w:sz w:val="26"/>
          <w:szCs w:val="26"/>
          <w:lang w:val="en-US"/>
        </w:rPr>
        <w:t>Korisnik</w:t>
      </w:r>
      <w:r w:rsidRPr="277666A3" w:rsidR="15E0CB6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ima atribut </w:t>
      </w:r>
      <w:r w:rsidRPr="277666A3" w:rsidR="15E0CB60">
        <w:rPr>
          <w:rFonts w:ascii="Consolas" w:hAnsi="Consolas" w:eastAsia="Consolas" w:cs="Consolas"/>
          <w:noProof w:val="0"/>
          <w:sz w:val="26"/>
          <w:szCs w:val="26"/>
          <w:lang w:val="en-US"/>
        </w:rPr>
        <w:t>strategija : StrategijaStatistike</w:t>
      </w:r>
    </w:p>
    <w:p w:rsidR="15E0CB60" w:rsidP="277666A3" w:rsidRDefault="15E0CB60" w14:paraId="0D3C55B9" w14:textId="051A70D4">
      <w:pPr>
        <w:spacing w:before="240" w:beforeAutospacing="off" w:after="240" w:afterAutospacing="off"/>
      </w:pPr>
      <w:r w:rsidRPr="277666A3" w:rsidR="15E0CB60">
        <w:rPr>
          <w:rFonts w:ascii="Cambria" w:hAnsi="Cambria" w:eastAsia="Cambria" w:cs="Cambria"/>
          <w:b w:val="1"/>
          <w:bCs w:val="1"/>
          <w:noProof w:val="0"/>
          <w:sz w:val="26"/>
          <w:szCs w:val="26"/>
          <w:lang w:val="en-US"/>
        </w:rPr>
        <w:t>Metode</w:t>
      </w:r>
      <w:r w:rsidRPr="277666A3" w:rsidR="15E0CB60">
        <w:rPr>
          <w:rFonts w:ascii="Cambria" w:hAnsi="Cambria" w:eastAsia="Cambria" w:cs="Cambria"/>
          <w:noProof w:val="0"/>
          <w:sz w:val="26"/>
          <w:szCs w:val="26"/>
          <w:lang w:val="en-US"/>
        </w:rPr>
        <w:t>:</w:t>
      </w:r>
    </w:p>
    <w:p w:rsidR="15E0CB60" w:rsidP="277666A3" w:rsidRDefault="15E0CB60" w14:paraId="7CDBDBC2" w14:textId="65AE495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6"/>
          <w:szCs w:val="26"/>
          <w:lang w:val="en-US"/>
        </w:rPr>
      </w:pPr>
      <w:r w:rsidRPr="277666A3" w:rsidR="15E0CB60">
        <w:rPr>
          <w:rFonts w:ascii="Consolas" w:hAnsi="Consolas" w:eastAsia="Consolas" w:cs="Consolas"/>
          <w:noProof w:val="0"/>
          <w:sz w:val="26"/>
          <w:szCs w:val="26"/>
          <w:lang w:val="en-US"/>
        </w:rPr>
        <w:t>prikaziStatistiku()</w:t>
      </w:r>
      <w:r w:rsidRPr="277666A3" w:rsidR="15E0CB6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</w:t>
      </w:r>
      <w:r w:rsidRPr="277666A3" w:rsidR="15E0CB60">
        <w:rPr>
          <w:rFonts w:ascii="Consolas" w:hAnsi="Consolas" w:eastAsia="Consolas" w:cs="Consolas"/>
          <w:noProof w:val="0"/>
          <w:sz w:val="26"/>
          <w:szCs w:val="26"/>
          <w:lang w:val="en-US"/>
        </w:rPr>
        <w:t>izracunajProsjek()</w:t>
      </w:r>
      <w:r w:rsidRPr="277666A3" w:rsidR="15E0CB6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</w:t>
      </w:r>
      <w:r w:rsidRPr="277666A3" w:rsidR="15E0CB60">
        <w:rPr>
          <w:rFonts w:ascii="Consolas" w:hAnsi="Consolas" w:eastAsia="Consolas" w:cs="Consolas"/>
          <w:noProof w:val="0"/>
          <w:sz w:val="26"/>
          <w:szCs w:val="26"/>
          <w:lang w:val="en-US"/>
        </w:rPr>
        <w:t>brojIzostanaka()</w:t>
      </w:r>
      <w:r w:rsidRPr="277666A3" w:rsidR="15E0CB6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</w:t>
      </w:r>
      <w:r w:rsidRPr="277666A3" w:rsidR="15E0CB60">
        <w:rPr>
          <w:rFonts w:ascii="Consolas" w:hAnsi="Consolas" w:eastAsia="Consolas" w:cs="Consolas"/>
          <w:noProof w:val="0"/>
          <w:sz w:val="26"/>
          <w:szCs w:val="26"/>
          <w:lang w:val="en-US"/>
        </w:rPr>
        <w:t>vladanje()</w:t>
      </w:r>
    </w:p>
    <w:p w:rsidR="277666A3" w:rsidP="277666A3" w:rsidRDefault="277666A3" w14:paraId="6DAC5477" w14:textId="66C7D266">
      <w:pPr>
        <w:rPr>
          <w:sz w:val="26"/>
          <w:szCs w:val="26"/>
        </w:rPr>
      </w:pPr>
    </w:p>
    <w:p w:rsidRPr="006A4657" w:rsidR="007F20C2" w:rsidRDefault="00000000" w14:paraId="01C9B873" w14:textId="77777777">
      <w:pPr>
        <w:pStyle w:val="Heading2"/>
        <w:rPr>
          <w:sz w:val="32"/>
          <w:szCs w:val="32"/>
        </w:rPr>
      </w:pPr>
      <w:r w:rsidRPr="277666A3" w:rsidR="4B751641">
        <w:rPr>
          <w:sz w:val="32"/>
          <w:szCs w:val="32"/>
        </w:rPr>
        <w:t>State</w:t>
      </w:r>
    </w:p>
    <w:p w:rsidR="645028DA" w:rsidP="277666A3" w:rsidRDefault="645028DA" w14:paraId="0FC2BBA7" w14:textId="3E735724">
      <w:pPr>
        <w:spacing w:before="240" w:beforeAutospacing="off" w:after="240" w:afterAutospacing="off"/>
      </w:pPr>
      <w:r w:rsidRPr="277666A3" w:rsidR="645028DA">
        <w:rPr>
          <w:rFonts w:ascii="Cambria" w:hAnsi="Cambria" w:eastAsia="Cambria" w:cs="Cambria"/>
          <w:b w:val="1"/>
          <w:bCs w:val="1"/>
          <w:noProof w:val="0"/>
          <w:sz w:val="26"/>
          <w:szCs w:val="26"/>
          <w:lang w:val="en-US"/>
        </w:rPr>
        <w:t>Svrha</w:t>
      </w:r>
      <w:r w:rsidRPr="277666A3" w:rsidR="645028DA">
        <w:rPr>
          <w:rFonts w:ascii="Cambria" w:hAnsi="Cambria" w:eastAsia="Cambria" w:cs="Cambria"/>
          <w:noProof w:val="0"/>
          <w:sz w:val="26"/>
          <w:szCs w:val="26"/>
          <w:lang w:val="en-US"/>
        </w:rPr>
        <w:t>: Ponašanje objekta se mijenja zavisno od njegovog trenutnog stanja (prisutan/odsutan učenik).</w:t>
      </w:r>
    </w:p>
    <w:p w:rsidR="645028DA" w:rsidP="277666A3" w:rsidRDefault="645028DA" w14:paraId="0FE355E6" w14:textId="50C8ECD1">
      <w:pPr>
        <w:spacing w:before="240" w:beforeAutospacing="off" w:after="240" w:afterAutospacing="off"/>
      </w:pPr>
      <w:r w:rsidRPr="277666A3" w:rsidR="645028DA">
        <w:rPr>
          <w:rFonts w:ascii="Cambria" w:hAnsi="Cambria" w:eastAsia="Cambria" w:cs="Cambria"/>
          <w:b w:val="1"/>
          <w:bCs w:val="1"/>
          <w:noProof w:val="0"/>
          <w:sz w:val="26"/>
          <w:szCs w:val="26"/>
          <w:lang w:val="en-US"/>
        </w:rPr>
        <w:t>Uloga u sistemu</w:t>
      </w:r>
      <w:r w:rsidRPr="277666A3" w:rsidR="645028DA">
        <w:rPr>
          <w:rFonts w:ascii="Cambria" w:hAnsi="Cambria" w:eastAsia="Cambria" w:cs="Cambria"/>
          <w:noProof w:val="0"/>
          <w:sz w:val="26"/>
          <w:szCs w:val="26"/>
          <w:lang w:val="en-US"/>
        </w:rPr>
        <w:t>:</w:t>
      </w:r>
    </w:p>
    <w:p w:rsidR="645028DA" w:rsidP="277666A3" w:rsidRDefault="645028DA" w14:paraId="7C31F649" w14:textId="4E064CE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6"/>
          <w:szCs w:val="26"/>
          <w:lang w:val="en-US"/>
        </w:rPr>
      </w:pPr>
      <w:r w:rsidRPr="277666A3" w:rsidR="645028DA">
        <w:rPr>
          <w:rFonts w:ascii="Cambria" w:hAnsi="Cambria" w:eastAsia="Cambria" w:cs="Cambria"/>
          <w:noProof w:val="0"/>
          <w:sz w:val="26"/>
          <w:szCs w:val="26"/>
          <w:lang w:val="en-US"/>
        </w:rPr>
        <w:t>Prisustvo učenika – stanje određuje da li se može ocijeniti.</w:t>
      </w:r>
    </w:p>
    <w:p w:rsidR="645028DA" w:rsidP="277666A3" w:rsidRDefault="645028DA" w14:paraId="3D5C0126" w14:textId="1F759C83">
      <w:pPr>
        <w:spacing w:before="240" w:beforeAutospacing="off" w:after="240" w:afterAutospacing="off"/>
      </w:pPr>
      <w:r w:rsidRPr="277666A3" w:rsidR="645028DA">
        <w:rPr>
          <w:rFonts w:ascii="Cambria" w:hAnsi="Cambria" w:eastAsia="Cambria" w:cs="Cambria"/>
          <w:b w:val="1"/>
          <w:bCs w:val="1"/>
          <w:noProof w:val="0"/>
          <w:sz w:val="26"/>
          <w:szCs w:val="26"/>
          <w:lang w:val="en-US"/>
        </w:rPr>
        <w:t>Klase</w:t>
      </w:r>
      <w:r w:rsidRPr="277666A3" w:rsidR="645028DA">
        <w:rPr>
          <w:rFonts w:ascii="Cambria" w:hAnsi="Cambria" w:eastAsia="Cambria" w:cs="Cambria"/>
          <w:noProof w:val="0"/>
          <w:sz w:val="26"/>
          <w:szCs w:val="26"/>
          <w:lang w:val="en-US"/>
        </w:rPr>
        <w:t>:</w:t>
      </w:r>
    </w:p>
    <w:p w:rsidR="645028DA" w:rsidP="277666A3" w:rsidRDefault="645028DA" w14:paraId="29838793" w14:textId="544EC3A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6"/>
          <w:szCs w:val="26"/>
          <w:lang w:val="en-US"/>
        </w:rPr>
      </w:pPr>
      <w:r w:rsidRPr="277666A3" w:rsidR="645028DA">
        <w:rPr>
          <w:rFonts w:ascii="Consolas" w:hAnsi="Consolas" w:eastAsia="Consolas" w:cs="Consolas"/>
          <w:noProof w:val="0"/>
          <w:sz w:val="26"/>
          <w:szCs w:val="26"/>
          <w:lang w:val="en-US"/>
        </w:rPr>
        <w:t>StanjePrisustva</w:t>
      </w:r>
      <w:r w:rsidRPr="277666A3" w:rsidR="645028DA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(interfejs)</w:t>
      </w:r>
    </w:p>
    <w:p w:rsidR="645028DA" w:rsidP="277666A3" w:rsidRDefault="645028DA" w14:paraId="172297D8" w14:textId="40736734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6"/>
          <w:szCs w:val="26"/>
          <w:lang w:val="en-US"/>
        </w:rPr>
      </w:pPr>
      <w:r w:rsidRPr="277666A3" w:rsidR="645028DA">
        <w:rPr>
          <w:rFonts w:ascii="Consolas" w:hAnsi="Consolas" w:eastAsia="Consolas" w:cs="Consolas"/>
          <w:noProof w:val="0"/>
          <w:sz w:val="26"/>
          <w:szCs w:val="26"/>
          <w:lang w:val="en-US"/>
        </w:rPr>
        <w:t>Prisutan</w:t>
      </w:r>
      <w:r w:rsidRPr="277666A3" w:rsidR="645028DA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</w:t>
      </w:r>
      <w:r w:rsidRPr="277666A3" w:rsidR="645028DA">
        <w:rPr>
          <w:rFonts w:ascii="Consolas" w:hAnsi="Consolas" w:eastAsia="Consolas" w:cs="Consolas"/>
          <w:noProof w:val="0"/>
          <w:sz w:val="26"/>
          <w:szCs w:val="26"/>
          <w:lang w:val="en-US"/>
        </w:rPr>
        <w:t>Odsutan</w:t>
      </w:r>
      <w:r w:rsidRPr="277666A3" w:rsidR="645028DA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(implementacije)</w:t>
      </w:r>
    </w:p>
    <w:p w:rsidR="645028DA" w:rsidP="277666A3" w:rsidRDefault="645028DA" w14:paraId="0D69D49C" w14:textId="1CE1F5B5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6"/>
          <w:szCs w:val="26"/>
          <w:lang w:val="en-US"/>
        </w:rPr>
      </w:pPr>
      <w:r w:rsidRPr="277666A3" w:rsidR="645028DA">
        <w:rPr>
          <w:rFonts w:ascii="Consolas" w:hAnsi="Consolas" w:eastAsia="Consolas" w:cs="Consolas"/>
          <w:noProof w:val="0"/>
          <w:sz w:val="26"/>
          <w:szCs w:val="26"/>
          <w:lang w:val="en-US"/>
        </w:rPr>
        <w:t>Ucenik</w:t>
      </w:r>
      <w:r w:rsidRPr="277666A3" w:rsidR="645028DA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ima atribut </w:t>
      </w:r>
      <w:r w:rsidRPr="277666A3" w:rsidR="645028DA">
        <w:rPr>
          <w:rFonts w:ascii="Consolas" w:hAnsi="Consolas" w:eastAsia="Consolas" w:cs="Consolas"/>
          <w:noProof w:val="0"/>
          <w:sz w:val="26"/>
          <w:szCs w:val="26"/>
          <w:lang w:val="en-US"/>
        </w:rPr>
        <w:t>stanjePrisustva : StanjePrisustva</w:t>
      </w:r>
    </w:p>
    <w:p w:rsidR="645028DA" w:rsidP="277666A3" w:rsidRDefault="645028DA" w14:paraId="12E9938E" w14:textId="0DCE14C5">
      <w:pPr>
        <w:spacing w:before="240" w:beforeAutospacing="off" w:after="240" w:afterAutospacing="off"/>
      </w:pPr>
      <w:r w:rsidRPr="277666A3" w:rsidR="645028DA">
        <w:rPr>
          <w:rFonts w:ascii="Cambria" w:hAnsi="Cambria" w:eastAsia="Cambria" w:cs="Cambria"/>
          <w:b w:val="1"/>
          <w:bCs w:val="1"/>
          <w:noProof w:val="0"/>
          <w:sz w:val="26"/>
          <w:szCs w:val="26"/>
          <w:lang w:val="en-US"/>
        </w:rPr>
        <w:t>Metode</w:t>
      </w:r>
      <w:r w:rsidRPr="277666A3" w:rsidR="645028DA">
        <w:rPr>
          <w:rFonts w:ascii="Cambria" w:hAnsi="Cambria" w:eastAsia="Cambria" w:cs="Cambria"/>
          <w:noProof w:val="0"/>
          <w:sz w:val="26"/>
          <w:szCs w:val="26"/>
          <w:lang w:val="en-US"/>
        </w:rPr>
        <w:t>:</w:t>
      </w:r>
    </w:p>
    <w:p w:rsidR="645028DA" w:rsidP="277666A3" w:rsidRDefault="645028DA" w14:paraId="5B6CC419" w14:textId="0DCCFDB7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6"/>
          <w:szCs w:val="26"/>
          <w:lang w:val="en-US"/>
        </w:rPr>
      </w:pPr>
      <w:r w:rsidRPr="277666A3" w:rsidR="645028DA">
        <w:rPr>
          <w:rFonts w:ascii="Consolas" w:hAnsi="Consolas" w:eastAsia="Consolas" w:cs="Consolas"/>
          <w:noProof w:val="0"/>
          <w:sz w:val="26"/>
          <w:szCs w:val="26"/>
          <w:lang w:val="en-US"/>
        </w:rPr>
        <w:t>ocjeni()</w:t>
      </w:r>
      <w:r w:rsidRPr="277666A3" w:rsidR="645028DA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</w:t>
      </w:r>
      <w:r w:rsidRPr="277666A3" w:rsidR="645028DA">
        <w:rPr>
          <w:rFonts w:ascii="Consolas" w:hAnsi="Consolas" w:eastAsia="Consolas" w:cs="Consolas"/>
          <w:noProof w:val="0"/>
          <w:sz w:val="26"/>
          <w:szCs w:val="26"/>
          <w:lang w:val="en-US"/>
        </w:rPr>
        <w:t>promijeniStanje(StanjePrisustva novoStanje)</w:t>
      </w:r>
    </w:p>
    <w:p w:rsidR="277666A3" w:rsidP="277666A3" w:rsidRDefault="277666A3" w14:paraId="709AAC0C" w14:textId="51C50716">
      <w:pPr>
        <w:rPr>
          <w:sz w:val="26"/>
          <w:szCs w:val="26"/>
        </w:rPr>
      </w:pPr>
    </w:p>
    <w:p w:rsidRPr="006A4657" w:rsidR="007F20C2" w:rsidRDefault="00000000" w14:paraId="01E942F5" w14:textId="77777777">
      <w:pPr>
        <w:pStyle w:val="Heading2"/>
        <w:rPr>
          <w:sz w:val="32"/>
          <w:szCs w:val="32"/>
        </w:rPr>
      </w:pPr>
      <w:r w:rsidRPr="277666A3" w:rsidR="4B751641">
        <w:rPr>
          <w:sz w:val="32"/>
          <w:szCs w:val="32"/>
        </w:rPr>
        <w:t>Template Method</w:t>
      </w:r>
    </w:p>
    <w:p w:rsidR="6A1FB256" w:rsidP="277666A3" w:rsidRDefault="6A1FB256" w14:paraId="0FEA8ADF" w14:textId="37BAC57D">
      <w:pPr>
        <w:rPr>
          <w:rFonts w:ascii="Cambria" w:hAnsi="Cambria" w:eastAsia="ＭＳ 明朝"/>
          <w:noProof w:val="0"/>
          <w:sz w:val="26"/>
          <w:szCs w:val="26"/>
          <w:lang w:val="en-US"/>
        </w:rPr>
      </w:pPr>
      <w:r w:rsidRPr="277666A3" w:rsidR="6A1FB256">
        <w:rPr>
          <w:rFonts w:ascii="Cambria" w:hAnsi="Cambria" w:eastAsia="ＭＳ 明朝"/>
          <w:b w:val="1"/>
          <w:bCs w:val="1"/>
          <w:noProof w:val="0"/>
          <w:sz w:val="26"/>
          <w:szCs w:val="26"/>
          <w:lang w:val="en-US"/>
        </w:rPr>
        <w:t>Svrha</w:t>
      </w:r>
      <w:r w:rsidRPr="277666A3" w:rsidR="6A1FB256">
        <w:rPr>
          <w:rFonts w:ascii="Cambria" w:hAnsi="Cambria" w:eastAsia="ＭＳ 明朝"/>
          <w:noProof w:val="0"/>
          <w:sz w:val="26"/>
          <w:szCs w:val="26"/>
          <w:lang w:val="en-US"/>
        </w:rPr>
        <w:t>: Definisanje koraka algoritma u nadklasi, uz delegiranje konkretnih koraka podklasama.</w:t>
      </w:r>
    </w:p>
    <w:p w:rsidR="6A1FB256" w:rsidP="277666A3" w:rsidRDefault="6A1FB256" w14:paraId="25A18753" w14:textId="3F0C432B">
      <w:pPr>
        <w:rPr>
          <w:rFonts w:ascii="Cambria" w:hAnsi="Cambria" w:eastAsia="ＭＳ 明朝"/>
          <w:noProof w:val="0"/>
          <w:sz w:val="26"/>
          <w:szCs w:val="26"/>
          <w:lang w:val="en-US"/>
        </w:rPr>
      </w:pPr>
      <w:r w:rsidRPr="277666A3" w:rsidR="6A1FB256">
        <w:rPr>
          <w:rFonts w:ascii="Cambria" w:hAnsi="Cambria" w:eastAsia="ＭＳ 明朝"/>
          <w:b w:val="1"/>
          <w:bCs w:val="1"/>
          <w:noProof w:val="0"/>
          <w:sz w:val="26"/>
          <w:szCs w:val="26"/>
          <w:lang w:val="en-US"/>
        </w:rPr>
        <w:t>Uloga u sistemu</w:t>
      </w:r>
      <w:r w:rsidRPr="277666A3" w:rsidR="6A1FB256">
        <w:rPr>
          <w:rFonts w:ascii="Cambria" w:hAnsi="Cambria" w:eastAsia="ＭＳ 明朝"/>
          <w:noProof w:val="0"/>
          <w:sz w:val="26"/>
          <w:szCs w:val="26"/>
          <w:lang w:val="en-US"/>
        </w:rPr>
        <w:t>:</w:t>
      </w:r>
    </w:p>
    <w:p w:rsidR="6A1FB256" w:rsidP="277666A3" w:rsidRDefault="6A1FB256" w14:paraId="33DDD7D0" w14:textId="1FF3B5D7">
      <w:pPr>
        <w:pStyle w:val="Normal"/>
        <w:numPr>
          <w:ilvl w:val="0"/>
          <w:numId w:val="16"/>
        </w:numPr>
        <w:rPr>
          <w:rFonts w:ascii="Cambria" w:hAnsi="Cambria" w:eastAsia="ＭＳ 明朝"/>
          <w:noProof w:val="0"/>
          <w:sz w:val="26"/>
          <w:szCs w:val="26"/>
          <w:lang w:val="en-US"/>
        </w:rPr>
      </w:pPr>
      <w:r w:rsidRPr="277666A3" w:rsidR="6A1FB256">
        <w:rPr>
          <w:rFonts w:ascii="Cambria" w:hAnsi="Cambria" w:eastAsia="ＭＳ 明朝"/>
          <w:noProof w:val="0"/>
          <w:sz w:val="26"/>
          <w:szCs w:val="26"/>
          <w:lang w:val="en-US"/>
        </w:rPr>
        <w:t>Generisanje izvještaja o učeniku (ocjene, izostanci, vladanje).</w:t>
      </w:r>
    </w:p>
    <w:p w:rsidR="6A1FB256" w:rsidP="277666A3" w:rsidRDefault="6A1FB256" w14:paraId="55E60B81" w14:textId="5AD1955A">
      <w:pPr>
        <w:rPr>
          <w:rFonts w:ascii="Cambria" w:hAnsi="Cambria" w:eastAsia="ＭＳ 明朝"/>
          <w:noProof w:val="0"/>
          <w:sz w:val="26"/>
          <w:szCs w:val="26"/>
          <w:lang w:val="en-US"/>
        </w:rPr>
      </w:pPr>
      <w:r w:rsidRPr="277666A3" w:rsidR="6A1FB256">
        <w:rPr>
          <w:rFonts w:ascii="Cambria" w:hAnsi="Cambria" w:eastAsia="ＭＳ 明朝"/>
          <w:b w:val="1"/>
          <w:bCs w:val="1"/>
          <w:noProof w:val="0"/>
          <w:sz w:val="26"/>
          <w:szCs w:val="26"/>
          <w:lang w:val="en-US"/>
        </w:rPr>
        <w:t>Klase</w:t>
      </w:r>
      <w:r w:rsidRPr="277666A3" w:rsidR="6A1FB256">
        <w:rPr>
          <w:rFonts w:ascii="Cambria" w:hAnsi="Cambria" w:eastAsia="ＭＳ 明朝"/>
          <w:noProof w:val="0"/>
          <w:sz w:val="26"/>
          <w:szCs w:val="26"/>
          <w:lang w:val="en-US"/>
        </w:rPr>
        <w:t>:</w:t>
      </w:r>
    </w:p>
    <w:p w:rsidR="6A1FB256" w:rsidP="277666A3" w:rsidRDefault="6A1FB256" w14:paraId="26B53052" w14:textId="67CD9122">
      <w:pPr>
        <w:pStyle w:val="Normal"/>
        <w:numPr>
          <w:ilvl w:val="0"/>
          <w:numId w:val="17"/>
        </w:numPr>
        <w:rPr>
          <w:rFonts w:ascii="Cambria" w:hAnsi="Cambria" w:eastAsia="ＭＳ 明朝"/>
          <w:noProof w:val="0"/>
          <w:sz w:val="26"/>
          <w:szCs w:val="26"/>
          <w:lang w:val="en-US"/>
        </w:rPr>
      </w:pPr>
      <w:r w:rsidRPr="277666A3" w:rsidR="6A1FB256">
        <w:rPr>
          <w:rFonts w:ascii="Cambria" w:hAnsi="Cambria" w:eastAsia="ＭＳ 明朝"/>
          <w:noProof w:val="0"/>
          <w:sz w:val="26"/>
          <w:szCs w:val="26"/>
          <w:lang w:val="en-US"/>
        </w:rPr>
        <w:t>IzvjestajGenerator (apstraktna klasa)</w:t>
      </w:r>
    </w:p>
    <w:p w:rsidR="6A1FB256" w:rsidP="277666A3" w:rsidRDefault="6A1FB256" w14:paraId="53C06EB2" w14:textId="1038F054">
      <w:pPr>
        <w:pStyle w:val="Normal"/>
        <w:numPr>
          <w:ilvl w:val="0"/>
          <w:numId w:val="17"/>
        </w:numPr>
        <w:rPr>
          <w:rFonts w:ascii="Cambria" w:hAnsi="Cambria" w:eastAsia="ＭＳ 明朝"/>
          <w:noProof w:val="0"/>
          <w:sz w:val="26"/>
          <w:szCs w:val="26"/>
          <w:lang w:val="en-US"/>
        </w:rPr>
      </w:pPr>
      <w:r w:rsidRPr="277666A3" w:rsidR="6A1FB256">
        <w:rPr>
          <w:rFonts w:ascii="Cambria" w:hAnsi="Cambria" w:eastAsia="ＭＳ 明朝"/>
          <w:noProof w:val="0"/>
          <w:sz w:val="26"/>
          <w:szCs w:val="26"/>
          <w:lang w:val="en-US"/>
        </w:rPr>
        <w:t>IzvjestajRazrednika, IzvjestajRoditelja</w:t>
      </w:r>
    </w:p>
    <w:p w:rsidR="6A1FB256" w:rsidP="277666A3" w:rsidRDefault="6A1FB256" w14:paraId="715F093E" w14:textId="2AE1F4F4">
      <w:pPr>
        <w:pStyle w:val="Normal"/>
        <w:numPr>
          <w:ilvl w:val="0"/>
          <w:numId w:val="17"/>
        </w:numPr>
        <w:rPr>
          <w:rFonts w:ascii="Cambria" w:hAnsi="Cambria" w:eastAsia="ＭＳ 明朝"/>
          <w:noProof w:val="0"/>
          <w:sz w:val="26"/>
          <w:szCs w:val="26"/>
          <w:lang w:val="en-US"/>
        </w:rPr>
      </w:pPr>
      <w:r w:rsidRPr="277666A3" w:rsidR="6A1FB256">
        <w:rPr>
          <w:rFonts w:ascii="Cambria" w:hAnsi="Cambria" w:eastAsia="ＭＳ 明朝"/>
          <w:noProof w:val="0"/>
          <w:sz w:val="26"/>
          <w:szCs w:val="26"/>
          <w:lang w:val="en-US"/>
        </w:rPr>
        <w:t>Ucenik, Ocjena, Izostanak, Razred</w:t>
      </w:r>
    </w:p>
    <w:p w:rsidR="6A1FB256" w:rsidP="277666A3" w:rsidRDefault="6A1FB256" w14:paraId="78A3E392" w14:textId="07F6E9F0">
      <w:pPr>
        <w:rPr>
          <w:rFonts w:ascii="Cambria" w:hAnsi="Cambria" w:eastAsia="ＭＳ 明朝"/>
          <w:noProof w:val="0"/>
          <w:sz w:val="26"/>
          <w:szCs w:val="26"/>
          <w:lang w:val="en-US"/>
        </w:rPr>
      </w:pPr>
      <w:r w:rsidRPr="277666A3" w:rsidR="6A1FB256">
        <w:rPr>
          <w:rFonts w:ascii="Cambria" w:hAnsi="Cambria" w:eastAsia="ＭＳ 明朝"/>
          <w:b w:val="1"/>
          <w:bCs w:val="1"/>
          <w:noProof w:val="0"/>
          <w:sz w:val="26"/>
          <w:szCs w:val="26"/>
          <w:lang w:val="en-US"/>
        </w:rPr>
        <w:t>Metode</w:t>
      </w:r>
      <w:r w:rsidRPr="277666A3" w:rsidR="6A1FB256">
        <w:rPr>
          <w:rFonts w:ascii="Cambria" w:hAnsi="Cambria" w:eastAsia="ＭＳ 明朝"/>
          <w:noProof w:val="0"/>
          <w:sz w:val="26"/>
          <w:szCs w:val="26"/>
          <w:lang w:val="en-US"/>
        </w:rPr>
        <w:t>:</w:t>
      </w:r>
    </w:p>
    <w:p w:rsidR="6A1FB256" w:rsidP="277666A3" w:rsidRDefault="6A1FB256" w14:paraId="4E7C9E60" w14:textId="21D68202">
      <w:pPr>
        <w:pStyle w:val="Normal"/>
        <w:numPr>
          <w:ilvl w:val="0"/>
          <w:numId w:val="18"/>
        </w:numPr>
        <w:rPr>
          <w:rFonts w:ascii="Cambria" w:hAnsi="Cambria" w:eastAsia="ＭＳ 明朝"/>
          <w:noProof w:val="0"/>
          <w:sz w:val="26"/>
          <w:szCs w:val="26"/>
          <w:lang w:val="en-US"/>
        </w:rPr>
      </w:pPr>
      <w:r w:rsidRPr="277666A3" w:rsidR="6A1FB256">
        <w:rPr>
          <w:rFonts w:ascii="Cambria" w:hAnsi="Cambria" w:eastAsia="ＭＳ 明朝"/>
          <w:noProof w:val="0"/>
          <w:sz w:val="26"/>
          <w:szCs w:val="26"/>
          <w:lang w:val="en-US"/>
        </w:rPr>
        <w:t>generisiIzvjestaj(), dodajOcjene(), dodajIzostanke(), dodajVladanje()</w:t>
      </w:r>
    </w:p>
    <w:p w:rsidR="277666A3" w:rsidP="277666A3" w:rsidRDefault="277666A3" w14:paraId="10B5E524" w14:textId="567353B7">
      <w:pPr>
        <w:rPr>
          <w:sz w:val="26"/>
          <w:szCs w:val="26"/>
        </w:rPr>
      </w:pPr>
    </w:p>
    <w:p w:rsidRPr="006A4657" w:rsidR="007F20C2" w:rsidRDefault="00000000" w14:paraId="44716295" w14:textId="77777777">
      <w:pPr>
        <w:pStyle w:val="Heading2"/>
        <w:rPr>
          <w:sz w:val="32"/>
          <w:szCs w:val="32"/>
        </w:rPr>
      </w:pPr>
      <w:r w:rsidRPr="277666A3" w:rsidR="4B751641">
        <w:rPr>
          <w:sz w:val="32"/>
          <w:szCs w:val="32"/>
        </w:rPr>
        <w:t>Observer</w:t>
      </w:r>
    </w:p>
    <w:p w:rsidR="7C04CE4F" w:rsidP="277666A3" w:rsidRDefault="7C04CE4F" w14:paraId="19EBDB3C" w14:textId="77A57328">
      <w:pPr>
        <w:spacing w:before="240" w:beforeAutospacing="off" w:after="240" w:afterAutospacing="off"/>
      </w:pPr>
      <w:r w:rsidRPr="277666A3" w:rsidR="7C04CE4F">
        <w:rPr>
          <w:rFonts w:ascii="Cambria" w:hAnsi="Cambria" w:eastAsia="Cambria" w:cs="Cambria"/>
          <w:b w:val="1"/>
          <w:bCs w:val="1"/>
          <w:noProof w:val="0"/>
          <w:sz w:val="26"/>
          <w:szCs w:val="26"/>
          <w:lang w:val="en-US"/>
        </w:rPr>
        <w:t>Svrha</w:t>
      </w:r>
      <w:r w:rsidRPr="277666A3" w:rsidR="7C04CE4F">
        <w:rPr>
          <w:rFonts w:ascii="Cambria" w:hAnsi="Cambria" w:eastAsia="Cambria" w:cs="Cambria"/>
          <w:noProof w:val="0"/>
          <w:sz w:val="26"/>
          <w:szCs w:val="26"/>
          <w:lang w:val="en-US"/>
        </w:rPr>
        <w:t>: Notifikacija zainteresovanih klasa kada dođe do promjene stanja.</w:t>
      </w:r>
    </w:p>
    <w:p w:rsidR="7C04CE4F" w:rsidP="277666A3" w:rsidRDefault="7C04CE4F" w14:paraId="713CA48C" w14:textId="2E57AC62">
      <w:pPr>
        <w:spacing w:before="240" w:beforeAutospacing="off" w:after="240" w:afterAutospacing="off"/>
      </w:pPr>
      <w:r w:rsidRPr="277666A3" w:rsidR="7C04CE4F">
        <w:rPr>
          <w:rFonts w:ascii="Cambria" w:hAnsi="Cambria" w:eastAsia="Cambria" w:cs="Cambria"/>
          <w:b w:val="1"/>
          <w:bCs w:val="1"/>
          <w:noProof w:val="0"/>
          <w:sz w:val="26"/>
          <w:szCs w:val="26"/>
          <w:lang w:val="en-US"/>
        </w:rPr>
        <w:t>Uloga u sistemu</w:t>
      </w:r>
      <w:r w:rsidRPr="277666A3" w:rsidR="7C04CE4F">
        <w:rPr>
          <w:rFonts w:ascii="Cambria" w:hAnsi="Cambria" w:eastAsia="Cambria" w:cs="Cambria"/>
          <w:noProof w:val="0"/>
          <w:sz w:val="26"/>
          <w:szCs w:val="26"/>
          <w:lang w:val="en-US"/>
        </w:rPr>
        <w:t>:</w:t>
      </w:r>
    </w:p>
    <w:p w:rsidR="7C04CE4F" w:rsidP="277666A3" w:rsidRDefault="7C04CE4F" w14:paraId="0C5AA217" w14:textId="58594082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6"/>
          <w:szCs w:val="26"/>
          <w:lang w:val="en-US"/>
        </w:rPr>
      </w:pPr>
      <w:r w:rsidRPr="277666A3" w:rsidR="7C04CE4F">
        <w:rPr>
          <w:rFonts w:ascii="Cambria" w:hAnsi="Cambria" w:eastAsia="Cambria" w:cs="Cambria"/>
          <w:noProof w:val="0"/>
          <w:sz w:val="26"/>
          <w:szCs w:val="26"/>
          <w:lang w:val="en-US"/>
        </w:rPr>
        <w:t>Notifikacija razredniku kad nastavnik unese ocjenu.</w:t>
      </w:r>
    </w:p>
    <w:p w:rsidR="7C04CE4F" w:rsidP="277666A3" w:rsidRDefault="7C04CE4F" w14:paraId="1E6B3753" w14:textId="7E2F7316">
      <w:pPr>
        <w:spacing w:before="240" w:beforeAutospacing="off" w:after="240" w:afterAutospacing="off"/>
      </w:pPr>
      <w:r w:rsidRPr="277666A3" w:rsidR="7C04CE4F">
        <w:rPr>
          <w:rFonts w:ascii="Cambria" w:hAnsi="Cambria" w:eastAsia="Cambria" w:cs="Cambria"/>
          <w:b w:val="1"/>
          <w:bCs w:val="1"/>
          <w:noProof w:val="0"/>
          <w:sz w:val="26"/>
          <w:szCs w:val="26"/>
          <w:lang w:val="en-US"/>
        </w:rPr>
        <w:t>Klase</w:t>
      </w:r>
      <w:r w:rsidRPr="277666A3" w:rsidR="7C04CE4F">
        <w:rPr>
          <w:rFonts w:ascii="Cambria" w:hAnsi="Cambria" w:eastAsia="Cambria" w:cs="Cambria"/>
          <w:noProof w:val="0"/>
          <w:sz w:val="26"/>
          <w:szCs w:val="26"/>
          <w:lang w:val="en-US"/>
        </w:rPr>
        <w:t>:</w:t>
      </w:r>
    </w:p>
    <w:p w:rsidR="7C04CE4F" w:rsidP="277666A3" w:rsidRDefault="7C04CE4F" w14:paraId="235A8046" w14:textId="19DABF5A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6"/>
          <w:szCs w:val="26"/>
          <w:lang w:val="en-US"/>
        </w:rPr>
      </w:pPr>
      <w:r w:rsidRPr="277666A3" w:rsidR="7C04CE4F">
        <w:rPr>
          <w:rFonts w:ascii="Consolas" w:hAnsi="Consolas" w:eastAsia="Consolas" w:cs="Consolas"/>
          <w:noProof w:val="0"/>
          <w:sz w:val="26"/>
          <w:szCs w:val="26"/>
          <w:lang w:val="en-US"/>
        </w:rPr>
        <w:t>Observer</w:t>
      </w:r>
      <w:r w:rsidRPr="277666A3" w:rsidR="7C04CE4F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(interfejs), </w:t>
      </w:r>
      <w:r w:rsidRPr="277666A3" w:rsidR="7C04CE4F">
        <w:rPr>
          <w:rFonts w:ascii="Consolas" w:hAnsi="Consolas" w:eastAsia="Consolas" w:cs="Consolas"/>
          <w:noProof w:val="0"/>
          <w:sz w:val="26"/>
          <w:szCs w:val="26"/>
          <w:lang w:val="en-US"/>
        </w:rPr>
        <w:t>Razrednik</w:t>
      </w:r>
      <w:r w:rsidRPr="277666A3" w:rsidR="7C04CE4F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</w:t>
      </w:r>
      <w:r w:rsidRPr="277666A3" w:rsidR="7C04CE4F">
        <w:rPr>
          <w:rFonts w:ascii="Consolas" w:hAnsi="Consolas" w:eastAsia="Consolas" w:cs="Consolas"/>
          <w:noProof w:val="0"/>
          <w:sz w:val="26"/>
          <w:szCs w:val="26"/>
          <w:lang w:val="en-US"/>
        </w:rPr>
        <w:t>Roditelj</w:t>
      </w:r>
    </w:p>
    <w:p w:rsidR="7C04CE4F" w:rsidP="277666A3" w:rsidRDefault="7C04CE4F" w14:paraId="79697366" w14:textId="7408C131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6"/>
          <w:szCs w:val="26"/>
          <w:lang w:val="en-US"/>
        </w:rPr>
      </w:pPr>
      <w:r w:rsidRPr="277666A3" w:rsidR="7C04CE4F">
        <w:rPr>
          <w:rFonts w:ascii="Consolas" w:hAnsi="Consolas" w:eastAsia="Consolas" w:cs="Consolas"/>
          <w:noProof w:val="0"/>
          <w:sz w:val="26"/>
          <w:szCs w:val="26"/>
          <w:lang w:val="en-US"/>
        </w:rPr>
        <w:t>Ocjena</w:t>
      </w:r>
      <w:r w:rsidRPr="277666A3" w:rsidR="7C04CE4F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poziva </w:t>
      </w:r>
      <w:r w:rsidRPr="277666A3" w:rsidR="7C04CE4F">
        <w:rPr>
          <w:rFonts w:ascii="Consolas" w:hAnsi="Consolas" w:eastAsia="Consolas" w:cs="Consolas"/>
          <w:noProof w:val="0"/>
          <w:sz w:val="26"/>
          <w:szCs w:val="26"/>
          <w:lang w:val="en-US"/>
        </w:rPr>
        <w:t>notify()</w:t>
      </w:r>
    </w:p>
    <w:p w:rsidR="7C04CE4F" w:rsidP="277666A3" w:rsidRDefault="7C04CE4F" w14:paraId="53BE2EAB" w14:textId="1165A0C9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6"/>
          <w:szCs w:val="26"/>
          <w:lang w:val="en-US"/>
        </w:rPr>
      </w:pPr>
      <w:r w:rsidRPr="277666A3" w:rsidR="7C04CE4F">
        <w:rPr>
          <w:rFonts w:ascii="Consolas" w:hAnsi="Consolas" w:eastAsia="Consolas" w:cs="Consolas"/>
          <w:noProof w:val="0"/>
          <w:sz w:val="26"/>
          <w:szCs w:val="26"/>
          <w:lang w:val="en-US"/>
        </w:rPr>
        <w:t>Subject</w:t>
      </w:r>
      <w:r w:rsidRPr="277666A3" w:rsidR="7C04CE4F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interfejs, implementiran u npr. </w:t>
      </w:r>
      <w:r w:rsidRPr="277666A3" w:rsidR="7C04CE4F">
        <w:rPr>
          <w:rFonts w:ascii="Consolas" w:hAnsi="Consolas" w:eastAsia="Consolas" w:cs="Consolas"/>
          <w:noProof w:val="0"/>
          <w:sz w:val="26"/>
          <w:szCs w:val="26"/>
          <w:lang w:val="en-US"/>
        </w:rPr>
        <w:t>DnevnikOcjena</w:t>
      </w:r>
    </w:p>
    <w:p w:rsidR="7C04CE4F" w:rsidP="277666A3" w:rsidRDefault="7C04CE4F" w14:paraId="5573CAC1" w14:textId="4C265F11">
      <w:pPr>
        <w:spacing w:before="240" w:beforeAutospacing="off" w:after="240" w:afterAutospacing="off"/>
      </w:pPr>
      <w:r w:rsidRPr="277666A3" w:rsidR="7C04CE4F">
        <w:rPr>
          <w:rFonts w:ascii="Cambria" w:hAnsi="Cambria" w:eastAsia="Cambria" w:cs="Cambria"/>
          <w:b w:val="1"/>
          <w:bCs w:val="1"/>
          <w:noProof w:val="0"/>
          <w:sz w:val="26"/>
          <w:szCs w:val="26"/>
          <w:lang w:val="en-US"/>
        </w:rPr>
        <w:t>Metode</w:t>
      </w:r>
      <w:r w:rsidRPr="277666A3" w:rsidR="7C04CE4F">
        <w:rPr>
          <w:rFonts w:ascii="Cambria" w:hAnsi="Cambria" w:eastAsia="Cambria" w:cs="Cambria"/>
          <w:noProof w:val="0"/>
          <w:sz w:val="26"/>
          <w:szCs w:val="26"/>
          <w:lang w:val="en-US"/>
        </w:rPr>
        <w:t>:</w:t>
      </w:r>
    </w:p>
    <w:p w:rsidR="7C04CE4F" w:rsidP="277666A3" w:rsidRDefault="7C04CE4F" w14:paraId="3B0B215F" w14:textId="2252E795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6"/>
          <w:szCs w:val="26"/>
          <w:lang w:val="en-US"/>
        </w:rPr>
      </w:pPr>
      <w:r w:rsidRPr="277666A3" w:rsidR="7C04CE4F">
        <w:rPr>
          <w:rFonts w:ascii="Consolas" w:hAnsi="Consolas" w:eastAsia="Consolas" w:cs="Consolas"/>
          <w:noProof w:val="0"/>
          <w:sz w:val="26"/>
          <w:szCs w:val="26"/>
          <w:lang w:val="en-US"/>
        </w:rPr>
        <w:t>dodajObserver(Observer o)</w:t>
      </w:r>
      <w:r w:rsidRPr="277666A3" w:rsidR="7C04CE4F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</w:t>
      </w:r>
      <w:r w:rsidRPr="277666A3" w:rsidR="7C04CE4F">
        <w:rPr>
          <w:rFonts w:ascii="Consolas" w:hAnsi="Consolas" w:eastAsia="Consolas" w:cs="Consolas"/>
          <w:noProof w:val="0"/>
          <w:sz w:val="26"/>
          <w:szCs w:val="26"/>
          <w:lang w:val="en-US"/>
        </w:rPr>
        <w:t>notifyAll()</w:t>
      </w:r>
      <w:r w:rsidRPr="277666A3" w:rsidR="7C04CE4F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</w:t>
      </w:r>
      <w:r w:rsidRPr="277666A3" w:rsidR="7C04CE4F">
        <w:rPr>
          <w:rFonts w:ascii="Consolas" w:hAnsi="Consolas" w:eastAsia="Consolas" w:cs="Consolas"/>
          <w:noProof w:val="0"/>
          <w:sz w:val="26"/>
          <w:szCs w:val="26"/>
          <w:lang w:val="en-US"/>
        </w:rPr>
        <w:t>update()</w:t>
      </w:r>
    </w:p>
    <w:p w:rsidR="277666A3" w:rsidP="277666A3" w:rsidRDefault="277666A3" w14:paraId="5AED5840" w14:textId="361C1931">
      <w:pPr>
        <w:rPr>
          <w:sz w:val="26"/>
          <w:szCs w:val="26"/>
        </w:rPr>
      </w:pPr>
    </w:p>
    <w:p w:rsidRPr="006A4657" w:rsidR="007F20C2" w:rsidRDefault="00000000" w14:paraId="425D2BDE" w14:textId="77777777">
      <w:pPr>
        <w:pStyle w:val="Heading2"/>
        <w:rPr>
          <w:sz w:val="32"/>
          <w:szCs w:val="32"/>
        </w:rPr>
      </w:pPr>
      <w:r w:rsidRPr="277666A3" w:rsidR="4B751641">
        <w:rPr>
          <w:sz w:val="32"/>
          <w:szCs w:val="32"/>
        </w:rPr>
        <w:t>Iterator</w:t>
      </w:r>
    </w:p>
    <w:p w:rsidR="53FAE974" w:rsidP="277666A3" w:rsidRDefault="53FAE974" w14:paraId="30EE3D8D" w14:textId="5649D2D2">
      <w:pPr>
        <w:spacing w:before="240" w:beforeAutospacing="off" w:after="240" w:afterAutospacing="off"/>
      </w:pPr>
      <w:r w:rsidRPr="277666A3" w:rsidR="53FAE974">
        <w:rPr>
          <w:rFonts w:ascii="Cambria" w:hAnsi="Cambria" w:eastAsia="Cambria" w:cs="Cambria"/>
          <w:b w:val="1"/>
          <w:bCs w:val="1"/>
          <w:noProof w:val="0"/>
          <w:sz w:val="26"/>
          <w:szCs w:val="26"/>
          <w:lang w:val="en-US"/>
        </w:rPr>
        <w:t>Svrha</w:t>
      </w:r>
      <w:r w:rsidRPr="277666A3" w:rsidR="53FAE974">
        <w:rPr>
          <w:rFonts w:ascii="Cambria" w:hAnsi="Cambria" w:eastAsia="Cambria" w:cs="Cambria"/>
          <w:noProof w:val="0"/>
          <w:sz w:val="26"/>
          <w:szCs w:val="26"/>
          <w:lang w:val="en-US"/>
        </w:rPr>
        <w:t>: Sekvencijalni pristup elementima bez otkrivanja interne strukture.</w:t>
      </w:r>
    </w:p>
    <w:p w:rsidR="53FAE974" w:rsidP="277666A3" w:rsidRDefault="53FAE974" w14:paraId="1F301E93" w14:textId="20E8136D">
      <w:pPr>
        <w:spacing w:before="240" w:beforeAutospacing="off" w:after="240" w:afterAutospacing="off"/>
      </w:pPr>
      <w:r w:rsidRPr="277666A3" w:rsidR="53FAE974">
        <w:rPr>
          <w:rFonts w:ascii="Cambria" w:hAnsi="Cambria" w:eastAsia="Cambria" w:cs="Cambria"/>
          <w:b w:val="1"/>
          <w:bCs w:val="1"/>
          <w:noProof w:val="0"/>
          <w:sz w:val="26"/>
          <w:szCs w:val="26"/>
          <w:lang w:val="en-US"/>
        </w:rPr>
        <w:t>Uloga u sistemu</w:t>
      </w:r>
      <w:r w:rsidRPr="277666A3" w:rsidR="53FAE974">
        <w:rPr>
          <w:rFonts w:ascii="Cambria" w:hAnsi="Cambria" w:eastAsia="Cambria" w:cs="Cambria"/>
          <w:noProof w:val="0"/>
          <w:sz w:val="26"/>
          <w:szCs w:val="26"/>
          <w:lang w:val="en-US"/>
        </w:rPr>
        <w:t>:</w:t>
      </w:r>
    </w:p>
    <w:p w:rsidR="53FAE974" w:rsidP="277666A3" w:rsidRDefault="53FAE974" w14:paraId="1F06F0B9" w14:textId="4B6EFB31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6"/>
          <w:szCs w:val="26"/>
          <w:lang w:val="en-US"/>
        </w:rPr>
      </w:pPr>
      <w:r w:rsidRPr="277666A3" w:rsidR="53FAE974">
        <w:rPr>
          <w:rFonts w:ascii="Cambria" w:hAnsi="Cambria" w:eastAsia="Cambria" w:cs="Cambria"/>
          <w:noProof w:val="0"/>
          <w:sz w:val="26"/>
          <w:szCs w:val="26"/>
          <w:lang w:val="en-US"/>
        </w:rPr>
        <w:t>Pregled ocjena, učenika, izostanaka.</w:t>
      </w:r>
    </w:p>
    <w:p w:rsidR="53FAE974" w:rsidP="277666A3" w:rsidRDefault="53FAE974" w14:paraId="005336BA" w14:textId="1042C542">
      <w:pPr>
        <w:spacing w:before="240" w:beforeAutospacing="off" w:after="240" w:afterAutospacing="off"/>
      </w:pPr>
      <w:r w:rsidRPr="277666A3" w:rsidR="53FAE974">
        <w:rPr>
          <w:rFonts w:ascii="Cambria" w:hAnsi="Cambria" w:eastAsia="Cambria" w:cs="Cambria"/>
          <w:b w:val="1"/>
          <w:bCs w:val="1"/>
          <w:noProof w:val="0"/>
          <w:sz w:val="26"/>
          <w:szCs w:val="26"/>
          <w:lang w:val="en-US"/>
        </w:rPr>
        <w:t>Klase</w:t>
      </w:r>
      <w:r w:rsidRPr="277666A3" w:rsidR="53FAE974">
        <w:rPr>
          <w:rFonts w:ascii="Cambria" w:hAnsi="Cambria" w:eastAsia="Cambria" w:cs="Cambria"/>
          <w:noProof w:val="0"/>
          <w:sz w:val="26"/>
          <w:szCs w:val="26"/>
          <w:lang w:val="en-US"/>
        </w:rPr>
        <w:t>:</w:t>
      </w:r>
    </w:p>
    <w:p w:rsidR="53FAE974" w:rsidP="277666A3" w:rsidRDefault="53FAE974" w14:paraId="1DE70F7F" w14:textId="2BB52333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6"/>
          <w:szCs w:val="26"/>
          <w:lang w:val="en-US"/>
        </w:rPr>
      </w:pPr>
      <w:r w:rsidRPr="277666A3" w:rsidR="53FAE974">
        <w:rPr>
          <w:rFonts w:ascii="Consolas" w:hAnsi="Consolas" w:eastAsia="Consolas" w:cs="Consolas"/>
          <w:noProof w:val="0"/>
          <w:sz w:val="26"/>
          <w:szCs w:val="26"/>
          <w:lang w:val="en-US"/>
        </w:rPr>
        <w:t>OcjeneIterator</w:t>
      </w:r>
      <w:r w:rsidRPr="277666A3" w:rsidR="53FAE974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</w:t>
      </w:r>
      <w:r w:rsidRPr="277666A3" w:rsidR="53FAE974">
        <w:rPr>
          <w:rFonts w:ascii="Consolas" w:hAnsi="Consolas" w:eastAsia="Consolas" w:cs="Consolas"/>
          <w:noProof w:val="0"/>
          <w:sz w:val="26"/>
          <w:szCs w:val="26"/>
          <w:lang w:val="en-US"/>
        </w:rPr>
        <w:t>UceniciIterator</w:t>
      </w:r>
      <w:r w:rsidRPr="277666A3" w:rsidR="53FAE974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</w:t>
      </w:r>
      <w:r w:rsidRPr="277666A3" w:rsidR="53FAE974">
        <w:rPr>
          <w:rFonts w:ascii="Consolas" w:hAnsi="Consolas" w:eastAsia="Consolas" w:cs="Consolas"/>
          <w:noProof w:val="0"/>
          <w:sz w:val="26"/>
          <w:szCs w:val="26"/>
          <w:lang w:val="en-US"/>
        </w:rPr>
        <w:t>IzostanciIterator</w:t>
      </w:r>
    </w:p>
    <w:p w:rsidR="53FAE974" w:rsidP="277666A3" w:rsidRDefault="53FAE974" w14:paraId="59BB9E2C" w14:textId="081DB5A8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6"/>
          <w:szCs w:val="26"/>
          <w:lang w:val="en-US"/>
        </w:rPr>
      </w:pPr>
      <w:r w:rsidRPr="277666A3" w:rsidR="53FAE974">
        <w:rPr>
          <w:rFonts w:ascii="Consolas" w:hAnsi="Consolas" w:eastAsia="Consolas" w:cs="Consolas"/>
          <w:noProof w:val="0"/>
          <w:sz w:val="26"/>
          <w:szCs w:val="26"/>
          <w:lang w:val="en-US"/>
        </w:rPr>
        <w:t>Razred</w:t>
      </w:r>
      <w:r w:rsidRPr="277666A3" w:rsidR="53FAE974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implementira </w:t>
      </w:r>
      <w:r w:rsidRPr="277666A3" w:rsidR="53FAE974">
        <w:rPr>
          <w:rFonts w:ascii="Consolas" w:hAnsi="Consolas" w:eastAsia="Consolas" w:cs="Consolas"/>
          <w:noProof w:val="0"/>
          <w:sz w:val="26"/>
          <w:szCs w:val="26"/>
          <w:lang w:val="en-US"/>
        </w:rPr>
        <w:t>Iterable</w:t>
      </w:r>
    </w:p>
    <w:p w:rsidR="53FAE974" w:rsidP="277666A3" w:rsidRDefault="53FAE974" w14:paraId="12EB323C" w14:textId="1C86F5DA">
      <w:pPr>
        <w:spacing w:before="240" w:beforeAutospacing="off" w:after="240" w:afterAutospacing="off"/>
      </w:pPr>
      <w:r w:rsidRPr="277666A3" w:rsidR="53FAE974">
        <w:rPr>
          <w:rFonts w:ascii="Cambria" w:hAnsi="Cambria" w:eastAsia="Cambria" w:cs="Cambria"/>
          <w:b w:val="1"/>
          <w:bCs w:val="1"/>
          <w:noProof w:val="0"/>
          <w:sz w:val="26"/>
          <w:szCs w:val="26"/>
          <w:lang w:val="en-US"/>
        </w:rPr>
        <w:t>Metode</w:t>
      </w:r>
      <w:r w:rsidRPr="277666A3" w:rsidR="53FAE974">
        <w:rPr>
          <w:rFonts w:ascii="Cambria" w:hAnsi="Cambria" w:eastAsia="Cambria" w:cs="Cambria"/>
          <w:noProof w:val="0"/>
          <w:sz w:val="26"/>
          <w:szCs w:val="26"/>
          <w:lang w:val="en-US"/>
        </w:rPr>
        <w:t>:</w:t>
      </w:r>
    </w:p>
    <w:p w:rsidR="53FAE974" w:rsidP="277666A3" w:rsidRDefault="53FAE974" w14:paraId="78230488" w14:textId="6B56ACAF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6"/>
          <w:szCs w:val="26"/>
          <w:lang w:val="en-US"/>
        </w:rPr>
      </w:pPr>
      <w:r w:rsidRPr="277666A3" w:rsidR="53FAE974">
        <w:rPr>
          <w:rFonts w:ascii="Consolas" w:hAnsi="Consolas" w:eastAsia="Consolas" w:cs="Consolas"/>
          <w:noProof w:val="0"/>
          <w:sz w:val="26"/>
          <w:szCs w:val="26"/>
          <w:lang w:val="en-US"/>
        </w:rPr>
        <w:t>hasNext()</w:t>
      </w:r>
      <w:r w:rsidRPr="277666A3" w:rsidR="53FAE974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</w:t>
      </w:r>
      <w:r w:rsidRPr="277666A3" w:rsidR="53FAE974">
        <w:rPr>
          <w:rFonts w:ascii="Consolas" w:hAnsi="Consolas" w:eastAsia="Consolas" w:cs="Consolas"/>
          <w:noProof w:val="0"/>
          <w:sz w:val="26"/>
          <w:szCs w:val="26"/>
          <w:lang w:val="en-US"/>
        </w:rPr>
        <w:t>next()</w:t>
      </w:r>
      <w:r w:rsidRPr="277666A3" w:rsidR="53FAE974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</w:t>
      </w:r>
      <w:r w:rsidRPr="277666A3" w:rsidR="53FAE974">
        <w:rPr>
          <w:rFonts w:ascii="Consolas" w:hAnsi="Consolas" w:eastAsia="Consolas" w:cs="Consolas"/>
          <w:noProof w:val="0"/>
          <w:sz w:val="26"/>
          <w:szCs w:val="26"/>
          <w:lang w:val="en-US"/>
        </w:rPr>
        <w:t>getIterator()</w:t>
      </w:r>
    </w:p>
    <w:p w:rsidR="277666A3" w:rsidP="277666A3" w:rsidRDefault="277666A3" w14:paraId="0467FDD8" w14:textId="31EFEBE3">
      <w:pPr>
        <w:rPr>
          <w:sz w:val="26"/>
          <w:szCs w:val="26"/>
        </w:rPr>
      </w:pPr>
    </w:p>
    <w:p w:rsidRPr="006A4657" w:rsidR="007F20C2" w:rsidRDefault="00000000" w14:paraId="4A2F0D9E" w14:textId="77777777">
      <w:pPr>
        <w:pStyle w:val="Heading2"/>
        <w:rPr>
          <w:sz w:val="32"/>
          <w:szCs w:val="32"/>
        </w:rPr>
      </w:pPr>
      <w:r w:rsidRPr="277666A3" w:rsidR="4B751641">
        <w:rPr>
          <w:sz w:val="32"/>
          <w:szCs w:val="32"/>
        </w:rPr>
        <w:t>Command</w:t>
      </w:r>
    </w:p>
    <w:p w:rsidR="524B82B8" w:rsidP="277666A3" w:rsidRDefault="524B82B8" w14:paraId="42879076" w14:textId="7C9C85F7">
      <w:pPr>
        <w:spacing w:before="240" w:beforeAutospacing="off" w:after="240" w:afterAutospacing="off"/>
      </w:pPr>
      <w:r w:rsidRPr="277666A3" w:rsidR="524B82B8">
        <w:rPr>
          <w:rFonts w:ascii="Cambria" w:hAnsi="Cambria" w:eastAsia="Cambria" w:cs="Cambria"/>
          <w:b w:val="1"/>
          <w:bCs w:val="1"/>
          <w:noProof w:val="0"/>
          <w:sz w:val="26"/>
          <w:szCs w:val="26"/>
          <w:lang w:val="en-US"/>
        </w:rPr>
        <w:t>Svrha</w:t>
      </w:r>
      <w:r w:rsidRPr="277666A3" w:rsidR="524B82B8">
        <w:rPr>
          <w:rFonts w:ascii="Cambria" w:hAnsi="Cambria" w:eastAsia="Cambria" w:cs="Cambria"/>
          <w:noProof w:val="0"/>
          <w:sz w:val="26"/>
          <w:szCs w:val="26"/>
          <w:lang w:val="en-US"/>
        </w:rPr>
        <w:t>: Enkapsulira sve informacije potrebne za izvršenje komande.</w:t>
      </w:r>
    </w:p>
    <w:p w:rsidR="524B82B8" w:rsidP="277666A3" w:rsidRDefault="524B82B8" w14:paraId="1994D5A6" w14:textId="0C002255">
      <w:pPr>
        <w:spacing w:before="240" w:beforeAutospacing="off" w:after="240" w:afterAutospacing="off"/>
      </w:pPr>
      <w:r w:rsidRPr="277666A3" w:rsidR="524B82B8">
        <w:rPr>
          <w:rFonts w:ascii="Cambria" w:hAnsi="Cambria" w:eastAsia="Cambria" w:cs="Cambria"/>
          <w:b w:val="1"/>
          <w:bCs w:val="1"/>
          <w:noProof w:val="0"/>
          <w:sz w:val="26"/>
          <w:szCs w:val="26"/>
          <w:lang w:val="en-US"/>
        </w:rPr>
        <w:t>Uloga u sistemu</w:t>
      </w:r>
      <w:r w:rsidRPr="277666A3" w:rsidR="524B82B8">
        <w:rPr>
          <w:rFonts w:ascii="Cambria" w:hAnsi="Cambria" w:eastAsia="Cambria" w:cs="Cambria"/>
          <w:noProof w:val="0"/>
          <w:sz w:val="26"/>
          <w:szCs w:val="26"/>
          <w:lang w:val="en-US"/>
        </w:rPr>
        <w:t>:</w:t>
      </w:r>
    </w:p>
    <w:p w:rsidR="524B82B8" w:rsidP="277666A3" w:rsidRDefault="524B82B8" w14:paraId="39BA77C4" w14:textId="72F8AB1C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6"/>
          <w:szCs w:val="26"/>
          <w:lang w:val="en-US"/>
        </w:rPr>
      </w:pPr>
      <w:r w:rsidRPr="277666A3" w:rsidR="524B82B8">
        <w:rPr>
          <w:rFonts w:ascii="Cambria" w:hAnsi="Cambria" w:eastAsia="Cambria" w:cs="Cambria"/>
          <w:noProof w:val="0"/>
          <w:sz w:val="26"/>
          <w:szCs w:val="26"/>
          <w:lang w:val="en-US"/>
        </w:rPr>
        <w:t>Dodavanje učenika od strane administratora kroz više koraka.</w:t>
      </w:r>
    </w:p>
    <w:p w:rsidR="524B82B8" w:rsidP="277666A3" w:rsidRDefault="524B82B8" w14:paraId="25CC4BCB" w14:textId="51C1B345">
      <w:pPr>
        <w:spacing w:before="240" w:beforeAutospacing="off" w:after="240" w:afterAutospacing="off"/>
      </w:pPr>
      <w:r w:rsidRPr="277666A3" w:rsidR="524B82B8">
        <w:rPr>
          <w:rFonts w:ascii="Cambria" w:hAnsi="Cambria" w:eastAsia="Cambria" w:cs="Cambria"/>
          <w:b w:val="1"/>
          <w:bCs w:val="1"/>
          <w:noProof w:val="0"/>
          <w:sz w:val="26"/>
          <w:szCs w:val="26"/>
          <w:lang w:val="en-US"/>
        </w:rPr>
        <w:t>Klase</w:t>
      </w:r>
      <w:r w:rsidRPr="277666A3" w:rsidR="524B82B8">
        <w:rPr>
          <w:rFonts w:ascii="Cambria" w:hAnsi="Cambria" w:eastAsia="Cambria" w:cs="Cambria"/>
          <w:noProof w:val="0"/>
          <w:sz w:val="26"/>
          <w:szCs w:val="26"/>
          <w:lang w:val="en-US"/>
        </w:rPr>
        <w:t>:</w:t>
      </w:r>
    </w:p>
    <w:p w:rsidR="524B82B8" w:rsidP="277666A3" w:rsidRDefault="524B82B8" w14:paraId="4F242BFE" w14:textId="66834836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6"/>
          <w:szCs w:val="26"/>
          <w:lang w:val="en-US"/>
        </w:rPr>
      </w:pPr>
      <w:r w:rsidRPr="277666A3" w:rsidR="524B82B8">
        <w:rPr>
          <w:rFonts w:ascii="Consolas" w:hAnsi="Consolas" w:eastAsia="Consolas" w:cs="Consolas"/>
          <w:noProof w:val="0"/>
          <w:sz w:val="26"/>
          <w:szCs w:val="26"/>
          <w:lang w:val="en-US"/>
        </w:rPr>
        <w:t>Command</w:t>
      </w:r>
      <w:r w:rsidRPr="277666A3" w:rsidR="524B82B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(interfejs), </w:t>
      </w:r>
      <w:r w:rsidRPr="277666A3" w:rsidR="524B82B8">
        <w:rPr>
          <w:rFonts w:ascii="Consolas" w:hAnsi="Consolas" w:eastAsia="Consolas" w:cs="Consolas"/>
          <w:noProof w:val="0"/>
          <w:sz w:val="26"/>
          <w:szCs w:val="26"/>
          <w:lang w:val="en-US"/>
        </w:rPr>
        <w:t>AddStudentCommand</w:t>
      </w:r>
      <w:r w:rsidRPr="277666A3" w:rsidR="524B82B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</w:t>
      </w:r>
      <w:r w:rsidRPr="277666A3" w:rsidR="524B82B8">
        <w:rPr>
          <w:rFonts w:ascii="Consolas" w:hAnsi="Consolas" w:eastAsia="Consolas" w:cs="Consolas"/>
          <w:noProof w:val="0"/>
          <w:sz w:val="26"/>
          <w:szCs w:val="26"/>
          <w:lang w:val="en-US"/>
        </w:rPr>
        <w:t>EditStudentCommand</w:t>
      </w:r>
    </w:p>
    <w:p w:rsidR="524B82B8" w:rsidP="277666A3" w:rsidRDefault="524B82B8" w14:paraId="62D63C75" w14:textId="5CEFF9A1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6"/>
          <w:szCs w:val="26"/>
          <w:lang w:val="en-US"/>
        </w:rPr>
      </w:pPr>
      <w:r w:rsidRPr="277666A3" w:rsidR="524B82B8">
        <w:rPr>
          <w:rFonts w:ascii="Consolas" w:hAnsi="Consolas" w:eastAsia="Consolas" w:cs="Consolas"/>
          <w:noProof w:val="0"/>
          <w:sz w:val="26"/>
          <w:szCs w:val="26"/>
          <w:lang w:val="en-US"/>
        </w:rPr>
        <w:t>Invoker</w:t>
      </w:r>
      <w:r w:rsidRPr="277666A3" w:rsidR="524B82B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– klasa </w:t>
      </w:r>
      <w:r w:rsidRPr="277666A3" w:rsidR="524B82B8">
        <w:rPr>
          <w:rFonts w:ascii="Consolas" w:hAnsi="Consolas" w:eastAsia="Consolas" w:cs="Consolas"/>
          <w:noProof w:val="0"/>
          <w:sz w:val="26"/>
          <w:szCs w:val="26"/>
          <w:lang w:val="en-US"/>
        </w:rPr>
        <w:t>AdminController</w:t>
      </w:r>
    </w:p>
    <w:p w:rsidR="524B82B8" w:rsidP="277666A3" w:rsidRDefault="524B82B8" w14:paraId="2994BB41" w14:textId="67D25457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6"/>
          <w:szCs w:val="26"/>
          <w:lang w:val="en-US"/>
        </w:rPr>
      </w:pPr>
      <w:r w:rsidRPr="277666A3" w:rsidR="524B82B8">
        <w:rPr>
          <w:rFonts w:ascii="Consolas" w:hAnsi="Consolas" w:eastAsia="Consolas" w:cs="Consolas"/>
          <w:noProof w:val="0"/>
          <w:sz w:val="26"/>
          <w:szCs w:val="26"/>
          <w:lang w:val="en-US"/>
        </w:rPr>
        <w:t>Receiver</w:t>
      </w:r>
      <w:r w:rsidRPr="277666A3" w:rsidR="524B82B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– </w:t>
      </w:r>
      <w:r w:rsidRPr="277666A3" w:rsidR="524B82B8">
        <w:rPr>
          <w:rFonts w:ascii="Consolas" w:hAnsi="Consolas" w:eastAsia="Consolas" w:cs="Consolas"/>
          <w:noProof w:val="0"/>
          <w:sz w:val="26"/>
          <w:szCs w:val="26"/>
          <w:lang w:val="en-US"/>
        </w:rPr>
        <w:t>StudentService</w:t>
      </w:r>
    </w:p>
    <w:p w:rsidR="524B82B8" w:rsidP="277666A3" w:rsidRDefault="524B82B8" w14:paraId="0DD5AB0F" w14:textId="4A77C9DB">
      <w:pPr>
        <w:spacing w:before="240" w:beforeAutospacing="off" w:after="240" w:afterAutospacing="off"/>
      </w:pPr>
      <w:r w:rsidRPr="277666A3" w:rsidR="524B82B8">
        <w:rPr>
          <w:rFonts w:ascii="Cambria" w:hAnsi="Cambria" w:eastAsia="Cambria" w:cs="Cambria"/>
          <w:b w:val="1"/>
          <w:bCs w:val="1"/>
          <w:noProof w:val="0"/>
          <w:sz w:val="26"/>
          <w:szCs w:val="26"/>
          <w:lang w:val="en-US"/>
        </w:rPr>
        <w:t>Metode</w:t>
      </w:r>
      <w:r w:rsidRPr="277666A3" w:rsidR="524B82B8">
        <w:rPr>
          <w:rFonts w:ascii="Cambria" w:hAnsi="Cambria" w:eastAsia="Cambria" w:cs="Cambria"/>
          <w:noProof w:val="0"/>
          <w:sz w:val="26"/>
          <w:szCs w:val="26"/>
          <w:lang w:val="en-US"/>
        </w:rPr>
        <w:t>:</w:t>
      </w:r>
    </w:p>
    <w:p w:rsidR="524B82B8" w:rsidP="277666A3" w:rsidRDefault="524B82B8" w14:paraId="4234CE50" w14:textId="408D877E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6"/>
          <w:szCs w:val="26"/>
          <w:lang w:val="en-US"/>
        </w:rPr>
      </w:pPr>
      <w:r w:rsidRPr="277666A3" w:rsidR="524B82B8">
        <w:rPr>
          <w:rFonts w:ascii="Consolas" w:hAnsi="Consolas" w:eastAsia="Consolas" w:cs="Consolas"/>
          <w:noProof w:val="0"/>
          <w:sz w:val="26"/>
          <w:szCs w:val="26"/>
          <w:lang w:val="en-US"/>
        </w:rPr>
        <w:t>execute()</w:t>
      </w:r>
      <w:r w:rsidRPr="277666A3" w:rsidR="524B82B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</w:t>
      </w:r>
      <w:r w:rsidRPr="277666A3" w:rsidR="524B82B8">
        <w:rPr>
          <w:rFonts w:ascii="Consolas" w:hAnsi="Consolas" w:eastAsia="Consolas" w:cs="Consolas"/>
          <w:noProof w:val="0"/>
          <w:sz w:val="26"/>
          <w:szCs w:val="26"/>
          <w:lang w:val="en-US"/>
        </w:rPr>
        <w:t>undo()</w:t>
      </w:r>
    </w:p>
    <w:p w:rsidR="277666A3" w:rsidP="277666A3" w:rsidRDefault="277666A3" w14:paraId="0D37DDDF" w14:textId="3E84F520">
      <w:pPr>
        <w:rPr>
          <w:sz w:val="26"/>
          <w:szCs w:val="26"/>
        </w:rPr>
      </w:pPr>
    </w:p>
    <w:p w:rsidRPr="006A4657" w:rsidR="007F20C2" w:rsidRDefault="00000000" w14:paraId="15089224" w14:textId="77777777">
      <w:pPr>
        <w:pStyle w:val="Heading2"/>
        <w:rPr>
          <w:sz w:val="32"/>
          <w:szCs w:val="32"/>
        </w:rPr>
      </w:pPr>
      <w:r w:rsidRPr="277666A3" w:rsidR="4B751641">
        <w:rPr>
          <w:sz w:val="32"/>
          <w:szCs w:val="32"/>
        </w:rPr>
        <w:t>Memento</w:t>
      </w:r>
    </w:p>
    <w:p w:rsidR="764BD260" w:rsidP="277666A3" w:rsidRDefault="764BD260" w14:paraId="48A22AAA" w14:textId="49B1F125">
      <w:pPr>
        <w:spacing w:before="240" w:beforeAutospacing="off" w:after="240" w:afterAutospacing="off"/>
      </w:pPr>
      <w:r w:rsidRPr="277666A3" w:rsidR="764BD260">
        <w:rPr>
          <w:rFonts w:ascii="Cambria" w:hAnsi="Cambria" w:eastAsia="Cambria" w:cs="Cambria"/>
          <w:b w:val="1"/>
          <w:bCs w:val="1"/>
          <w:noProof w:val="0"/>
          <w:sz w:val="26"/>
          <w:szCs w:val="26"/>
          <w:lang w:val="en-US"/>
        </w:rPr>
        <w:t>Svrha</w:t>
      </w:r>
      <w:r w:rsidRPr="277666A3" w:rsidR="764BD260">
        <w:rPr>
          <w:rFonts w:ascii="Cambria" w:hAnsi="Cambria" w:eastAsia="Cambria" w:cs="Cambria"/>
          <w:noProof w:val="0"/>
          <w:sz w:val="26"/>
          <w:szCs w:val="26"/>
          <w:lang w:val="en-US"/>
        </w:rPr>
        <w:t>: Čuvanje prethodnog stanja objekta.</w:t>
      </w:r>
    </w:p>
    <w:p w:rsidR="764BD260" w:rsidP="277666A3" w:rsidRDefault="764BD260" w14:paraId="404EA752" w14:textId="13085E4F">
      <w:pPr>
        <w:spacing w:before="240" w:beforeAutospacing="off" w:after="240" w:afterAutospacing="off"/>
      </w:pPr>
      <w:r w:rsidRPr="277666A3" w:rsidR="764BD260">
        <w:rPr>
          <w:rFonts w:ascii="Cambria" w:hAnsi="Cambria" w:eastAsia="Cambria" w:cs="Cambria"/>
          <w:b w:val="1"/>
          <w:bCs w:val="1"/>
          <w:noProof w:val="0"/>
          <w:sz w:val="26"/>
          <w:szCs w:val="26"/>
          <w:lang w:val="en-US"/>
        </w:rPr>
        <w:t>Uloga u sistemu</w:t>
      </w:r>
      <w:r w:rsidRPr="277666A3" w:rsidR="764BD260">
        <w:rPr>
          <w:rFonts w:ascii="Cambria" w:hAnsi="Cambria" w:eastAsia="Cambria" w:cs="Cambria"/>
          <w:noProof w:val="0"/>
          <w:sz w:val="26"/>
          <w:szCs w:val="26"/>
          <w:lang w:val="en-US"/>
        </w:rPr>
        <w:t>:</w:t>
      </w:r>
    </w:p>
    <w:p w:rsidR="764BD260" w:rsidP="277666A3" w:rsidRDefault="764BD260" w14:paraId="3C17DF42" w14:textId="644E6CE4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6"/>
          <w:szCs w:val="26"/>
          <w:lang w:val="en-US"/>
        </w:rPr>
      </w:pPr>
      <w:r w:rsidRPr="277666A3" w:rsidR="764BD260">
        <w:rPr>
          <w:rFonts w:ascii="Cambria" w:hAnsi="Cambria" w:eastAsia="Cambria" w:cs="Cambria"/>
          <w:noProof w:val="0"/>
          <w:sz w:val="26"/>
          <w:szCs w:val="26"/>
          <w:lang w:val="en-US"/>
        </w:rPr>
        <w:t>Razrednik uređuje izvještaj i može vratiti prethodnu verziju.</w:t>
      </w:r>
    </w:p>
    <w:p w:rsidR="764BD260" w:rsidP="277666A3" w:rsidRDefault="764BD260" w14:paraId="751B1D34" w14:textId="1FA51525">
      <w:pPr>
        <w:spacing w:before="240" w:beforeAutospacing="off" w:after="240" w:afterAutospacing="off"/>
      </w:pPr>
      <w:r w:rsidRPr="277666A3" w:rsidR="764BD260">
        <w:rPr>
          <w:rFonts w:ascii="Cambria" w:hAnsi="Cambria" w:eastAsia="Cambria" w:cs="Cambria"/>
          <w:b w:val="1"/>
          <w:bCs w:val="1"/>
          <w:noProof w:val="0"/>
          <w:sz w:val="26"/>
          <w:szCs w:val="26"/>
          <w:lang w:val="en-US"/>
        </w:rPr>
        <w:t>Klase</w:t>
      </w:r>
      <w:r w:rsidRPr="277666A3" w:rsidR="764BD260">
        <w:rPr>
          <w:rFonts w:ascii="Cambria" w:hAnsi="Cambria" w:eastAsia="Cambria" w:cs="Cambria"/>
          <w:noProof w:val="0"/>
          <w:sz w:val="26"/>
          <w:szCs w:val="26"/>
          <w:lang w:val="en-US"/>
        </w:rPr>
        <w:t>:</w:t>
      </w:r>
    </w:p>
    <w:p w:rsidR="764BD260" w:rsidP="277666A3" w:rsidRDefault="764BD260" w14:paraId="79633809" w14:textId="7C12BA61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6"/>
          <w:szCs w:val="26"/>
          <w:lang w:val="en-US"/>
        </w:rPr>
      </w:pPr>
      <w:r w:rsidRPr="277666A3" w:rsidR="764BD260">
        <w:rPr>
          <w:rFonts w:ascii="Consolas" w:hAnsi="Consolas" w:eastAsia="Consolas" w:cs="Consolas"/>
          <w:noProof w:val="0"/>
          <w:sz w:val="26"/>
          <w:szCs w:val="26"/>
          <w:lang w:val="en-US"/>
        </w:rPr>
        <w:t>Izvjestaj</w:t>
      </w:r>
      <w:r w:rsidRPr="277666A3" w:rsidR="764BD26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(Originator), </w:t>
      </w:r>
      <w:r w:rsidRPr="277666A3" w:rsidR="764BD260">
        <w:rPr>
          <w:rFonts w:ascii="Consolas" w:hAnsi="Consolas" w:eastAsia="Consolas" w:cs="Consolas"/>
          <w:noProof w:val="0"/>
          <w:sz w:val="26"/>
          <w:szCs w:val="26"/>
          <w:lang w:val="en-US"/>
        </w:rPr>
        <w:t>IzvjestajMemento</w:t>
      </w:r>
      <w:r w:rsidRPr="277666A3" w:rsidR="764BD26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</w:t>
      </w:r>
      <w:r w:rsidRPr="277666A3" w:rsidR="764BD260">
        <w:rPr>
          <w:rFonts w:ascii="Consolas" w:hAnsi="Consolas" w:eastAsia="Consolas" w:cs="Consolas"/>
          <w:noProof w:val="0"/>
          <w:sz w:val="26"/>
          <w:szCs w:val="26"/>
          <w:lang w:val="en-US"/>
        </w:rPr>
        <w:t>Caretaker</w:t>
      </w:r>
    </w:p>
    <w:p w:rsidR="764BD260" w:rsidP="277666A3" w:rsidRDefault="764BD260" w14:paraId="6564C6B1" w14:textId="40AE7C43">
      <w:pPr>
        <w:spacing w:before="240" w:beforeAutospacing="off" w:after="240" w:afterAutospacing="off"/>
      </w:pPr>
      <w:r w:rsidRPr="277666A3" w:rsidR="764BD260">
        <w:rPr>
          <w:rFonts w:ascii="Cambria" w:hAnsi="Cambria" w:eastAsia="Cambria" w:cs="Cambria"/>
          <w:b w:val="1"/>
          <w:bCs w:val="1"/>
          <w:noProof w:val="0"/>
          <w:sz w:val="26"/>
          <w:szCs w:val="26"/>
          <w:lang w:val="en-US"/>
        </w:rPr>
        <w:t>Metode</w:t>
      </w:r>
      <w:r w:rsidRPr="277666A3" w:rsidR="764BD260">
        <w:rPr>
          <w:rFonts w:ascii="Cambria" w:hAnsi="Cambria" w:eastAsia="Cambria" w:cs="Cambria"/>
          <w:noProof w:val="0"/>
          <w:sz w:val="26"/>
          <w:szCs w:val="26"/>
          <w:lang w:val="en-US"/>
        </w:rPr>
        <w:t>:</w:t>
      </w:r>
    </w:p>
    <w:p w:rsidR="764BD260" w:rsidP="277666A3" w:rsidRDefault="764BD260" w14:paraId="42F7F4D4" w14:textId="29CEEE23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6"/>
          <w:szCs w:val="26"/>
          <w:lang w:val="en-US"/>
        </w:rPr>
      </w:pPr>
      <w:r w:rsidRPr="277666A3" w:rsidR="764BD260">
        <w:rPr>
          <w:rFonts w:ascii="Consolas" w:hAnsi="Consolas" w:eastAsia="Consolas" w:cs="Consolas"/>
          <w:noProof w:val="0"/>
          <w:sz w:val="26"/>
          <w:szCs w:val="26"/>
          <w:lang w:val="en-US"/>
        </w:rPr>
        <w:t>spasiStanje()</w:t>
      </w:r>
      <w:r w:rsidRPr="277666A3" w:rsidR="764BD26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</w:t>
      </w:r>
      <w:r w:rsidRPr="277666A3" w:rsidR="764BD260">
        <w:rPr>
          <w:rFonts w:ascii="Consolas" w:hAnsi="Consolas" w:eastAsia="Consolas" w:cs="Consolas"/>
          <w:noProof w:val="0"/>
          <w:sz w:val="26"/>
          <w:szCs w:val="26"/>
          <w:lang w:val="en-US"/>
        </w:rPr>
        <w:t>vratiStanje()</w:t>
      </w:r>
    </w:p>
    <w:p w:rsidR="277666A3" w:rsidP="277666A3" w:rsidRDefault="277666A3" w14:paraId="2B1FAB37" w14:textId="1B683DA9">
      <w:pPr>
        <w:rPr>
          <w:sz w:val="26"/>
          <w:szCs w:val="26"/>
        </w:rPr>
      </w:pPr>
    </w:p>
    <w:p w:rsidRPr="006A4657" w:rsidR="007F20C2" w:rsidRDefault="00000000" w14:paraId="67BD9CC1" w14:textId="77777777">
      <w:pPr>
        <w:pStyle w:val="Heading2"/>
        <w:rPr>
          <w:sz w:val="32"/>
          <w:szCs w:val="32"/>
        </w:rPr>
      </w:pPr>
      <w:r w:rsidRPr="277666A3" w:rsidR="4B751641">
        <w:rPr>
          <w:sz w:val="32"/>
          <w:szCs w:val="32"/>
        </w:rPr>
        <w:t>Mediator</w:t>
      </w:r>
    </w:p>
    <w:p w:rsidR="712ED038" w:rsidP="277666A3" w:rsidRDefault="712ED038" w14:paraId="77AC6A5A" w14:textId="56ED952F">
      <w:pPr>
        <w:spacing w:before="240" w:beforeAutospacing="off" w:after="240" w:afterAutospacing="off"/>
      </w:pPr>
      <w:r w:rsidRPr="277666A3" w:rsidR="712ED038">
        <w:rPr>
          <w:rFonts w:ascii="Cambria" w:hAnsi="Cambria" w:eastAsia="Cambria" w:cs="Cambria"/>
          <w:b w:val="1"/>
          <w:bCs w:val="1"/>
          <w:noProof w:val="0"/>
          <w:sz w:val="26"/>
          <w:szCs w:val="26"/>
          <w:lang w:val="en-US"/>
        </w:rPr>
        <w:t>Svrha</w:t>
      </w:r>
      <w:r w:rsidRPr="277666A3" w:rsidR="712ED038">
        <w:rPr>
          <w:rFonts w:ascii="Cambria" w:hAnsi="Cambria" w:eastAsia="Cambria" w:cs="Cambria"/>
          <w:noProof w:val="0"/>
          <w:sz w:val="26"/>
          <w:szCs w:val="26"/>
          <w:lang w:val="en-US"/>
        </w:rPr>
        <w:t>: Centralizuje komunikaciju između objekata.</w:t>
      </w:r>
    </w:p>
    <w:p w:rsidR="712ED038" w:rsidP="277666A3" w:rsidRDefault="712ED038" w14:paraId="5BAED953" w14:textId="1EBE17AC">
      <w:pPr>
        <w:spacing w:before="240" w:beforeAutospacing="off" w:after="240" w:afterAutospacing="off"/>
      </w:pPr>
      <w:r w:rsidRPr="277666A3" w:rsidR="712ED038">
        <w:rPr>
          <w:rFonts w:ascii="Cambria" w:hAnsi="Cambria" w:eastAsia="Cambria" w:cs="Cambria"/>
          <w:b w:val="1"/>
          <w:bCs w:val="1"/>
          <w:noProof w:val="0"/>
          <w:sz w:val="26"/>
          <w:szCs w:val="26"/>
          <w:lang w:val="en-US"/>
        </w:rPr>
        <w:t>Uloga u sistemu</w:t>
      </w:r>
      <w:r w:rsidRPr="277666A3" w:rsidR="712ED038">
        <w:rPr>
          <w:rFonts w:ascii="Cambria" w:hAnsi="Cambria" w:eastAsia="Cambria" w:cs="Cambria"/>
          <w:noProof w:val="0"/>
          <w:sz w:val="26"/>
          <w:szCs w:val="26"/>
          <w:lang w:val="en-US"/>
        </w:rPr>
        <w:t>:</w:t>
      </w:r>
    </w:p>
    <w:p w:rsidR="712ED038" w:rsidP="277666A3" w:rsidRDefault="712ED038" w14:paraId="13D16C79" w14:textId="212BAA5B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6"/>
          <w:szCs w:val="26"/>
          <w:lang w:val="en-US"/>
        </w:rPr>
      </w:pPr>
      <w:r w:rsidRPr="277666A3" w:rsidR="712ED038">
        <w:rPr>
          <w:rFonts w:ascii="Cambria" w:hAnsi="Cambria" w:eastAsia="Cambria" w:cs="Cambria"/>
          <w:noProof w:val="0"/>
          <w:sz w:val="26"/>
          <w:szCs w:val="26"/>
          <w:lang w:val="en-US"/>
        </w:rPr>
        <w:t>Chat sistem (učenik ↔ nastavnik ↔ roditelj).</w:t>
      </w:r>
    </w:p>
    <w:p w:rsidR="712ED038" w:rsidP="277666A3" w:rsidRDefault="712ED038" w14:paraId="39739A36" w14:textId="242385EA">
      <w:pPr>
        <w:spacing w:before="240" w:beforeAutospacing="off" w:after="240" w:afterAutospacing="off"/>
      </w:pPr>
      <w:r w:rsidRPr="277666A3" w:rsidR="712ED038">
        <w:rPr>
          <w:rFonts w:ascii="Cambria" w:hAnsi="Cambria" w:eastAsia="Cambria" w:cs="Cambria"/>
          <w:b w:val="1"/>
          <w:bCs w:val="1"/>
          <w:noProof w:val="0"/>
          <w:sz w:val="26"/>
          <w:szCs w:val="26"/>
          <w:lang w:val="en-US"/>
        </w:rPr>
        <w:t>Klase</w:t>
      </w:r>
      <w:r w:rsidRPr="277666A3" w:rsidR="712ED038">
        <w:rPr>
          <w:rFonts w:ascii="Cambria" w:hAnsi="Cambria" w:eastAsia="Cambria" w:cs="Cambria"/>
          <w:noProof w:val="0"/>
          <w:sz w:val="26"/>
          <w:szCs w:val="26"/>
          <w:lang w:val="en-US"/>
        </w:rPr>
        <w:t>:</w:t>
      </w:r>
    </w:p>
    <w:p w:rsidR="712ED038" w:rsidP="277666A3" w:rsidRDefault="712ED038" w14:paraId="35F6E699" w14:textId="1E6B3313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6"/>
          <w:szCs w:val="26"/>
          <w:lang w:val="en-US"/>
        </w:rPr>
      </w:pPr>
      <w:r w:rsidRPr="277666A3" w:rsidR="712ED038">
        <w:rPr>
          <w:rFonts w:ascii="Consolas" w:hAnsi="Consolas" w:eastAsia="Consolas" w:cs="Consolas"/>
          <w:noProof w:val="0"/>
          <w:sz w:val="26"/>
          <w:szCs w:val="26"/>
          <w:lang w:val="en-US"/>
        </w:rPr>
        <w:t>ChatMediator</w:t>
      </w:r>
      <w:r w:rsidRPr="277666A3" w:rsidR="712ED0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(interfejs), </w:t>
      </w:r>
      <w:r w:rsidRPr="277666A3" w:rsidR="712ED038">
        <w:rPr>
          <w:rFonts w:ascii="Consolas" w:hAnsi="Consolas" w:eastAsia="Consolas" w:cs="Consolas"/>
          <w:noProof w:val="0"/>
          <w:sz w:val="26"/>
          <w:szCs w:val="26"/>
          <w:lang w:val="en-US"/>
        </w:rPr>
        <w:t>GlobalniChat</w:t>
      </w:r>
      <w:r w:rsidRPr="277666A3" w:rsidR="712ED0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(konkretna klasa)</w:t>
      </w:r>
    </w:p>
    <w:p w:rsidR="712ED038" w:rsidP="277666A3" w:rsidRDefault="712ED038" w14:paraId="630EDA9D" w14:textId="4A573871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6"/>
          <w:szCs w:val="26"/>
          <w:lang w:val="en-US"/>
        </w:rPr>
      </w:pPr>
      <w:r w:rsidRPr="277666A3" w:rsidR="712ED038">
        <w:rPr>
          <w:rFonts w:ascii="Consolas" w:hAnsi="Consolas" w:eastAsia="Consolas" w:cs="Consolas"/>
          <w:noProof w:val="0"/>
          <w:sz w:val="26"/>
          <w:szCs w:val="26"/>
          <w:lang w:val="en-US"/>
        </w:rPr>
        <w:t>Korisnik</w:t>
      </w:r>
      <w:r w:rsidRPr="277666A3" w:rsidR="712ED0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(učenik, roditelj, nastavnik...) šalju poruke kroz mediator</w:t>
      </w:r>
    </w:p>
    <w:p w:rsidR="712ED038" w:rsidP="277666A3" w:rsidRDefault="712ED038" w14:paraId="2A804F14" w14:textId="6CA79FD8">
      <w:pPr>
        <w:spacing w:before="240" w:beforeAutospacing="off" w:after="240" w:afterAutospacing="off"/>
      </w:pPr>
      <w:r w:rsidRPr="277666A3" w:rsidR="712ED038">
        <w:rPr>
          <w:rFonts w:ascii="Cambria" w:hAnsi="Cambria" w:eastAsia="Cambria" w:cs="Cambria"/>
          <w:b w:val="1"/>
          <w:bCs w:val="1"/>
          <w:noProof w:val="0"/>
          <w:sz w:val="26"/>
          <w:szCs w:val="26"/>
          <w:lang w:val="en-US"/>
        </w:rPr>
        <w:t>Metode</w:t>
      </w:r>
      <w:r w:rsidRPr="277666A3" w:rsidR="712ED038">
        <w:rPr>
          <w:rFonts w:ascii="Cambria" w:hAnsi="Cambria" w:eastAsia="Cambria" w:cs="Cambria"/>
          <w:noProof w:val="0"/>
          <w:sz w:val="26"/>
          <w:szCs w:val="26"/>
          <w:lang w:val="en-US"/>
        </w:rPr>
        <w:t>:</w:t>
      </w:r>
    </w:p>
    <w:p w:rsidR="712ED038" w:rsidP="277666A3" w:rsidRDefault="712ED038" w14:paraId="26226D85" w14:textId="43096E5C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6"/>
          <w:szCs w:val="26"/>
          <w:lang w:val="en-US"/>
        </w:rPr>
      </w:pPr>
      <w:r w:rsidRPr="277666A3" w:rsidR="712ED038">
        <w:rPr>
          <w:rFonts w:ascii="Consolas" w:hAnsi="Consolas" w:eastAsia="Consolas" w:cs="Consolas"/>
          <w:noProof w:val="0"/>
          <w:sz w:val="26"/>
          <w:szCs w:val="26"/>
          <w:lang w:val="en-US"/>
        </w:rPr>
        <w:t>posaljiPoruku(String poruka, Korisnik posiljalac)</w:t>
      </w:r>
      <w:r w:rsidRPr="277666A3" w:rsidR="712ED0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</w:t>
      </w:r>
      <w:r w:rsidRPr="277666A3" w:rsidR="712ED038">
        <w:rPr>
          <w:rFonts w:ascii="Consolas" w:hAnsi="Consolas" w:eastAsia="Consolas" w:cs="Consolas"/>
          <w:noProof w:val="0"/>
          <w:sz w:val="26"/>
          <w:szCs w:val="26"/>
          <w:lang w:val="en-US"/>
        </w:rPr>
        <w:t>registrujKorisnika(Korisnik k)</w:t>
      </w:r>
    </w:p>
    <w:p w:rsidR="277666A3" w:rsidP="277666A3" w:rsidRDefault="277666A3" w14:paraId="0E0E3459" w14:textId="2C5D851B">
      <w:pPr>
        <w:rPr>
          <w:sz w:val="26"/>
          <w:szCs w:val="26"/>
        </w:rPr>
      </w:pPr>
    </w:p>
    <w:sectPr w:rsidRPr="006A4657" w:rsidR="007F20C2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2">
    <w:nsid w:val="1ac422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19ab8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b894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f76f1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93c0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b5566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5e3fc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9a94b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2b008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85d94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6f8ce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7db49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c7aed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24230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f43e6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96a71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ba8f6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a62bc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ba42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baeb7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1e500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aa6e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1d09e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6be59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719211327">
    <w:abstractNumId w:val="8"/>
  </w:num>
  <w:num w:numId="2" w16cid:durableId="1812015135">
    <w:abstractNumId w:val="6"/>
  </w:num>
  <w:num w:numId="3" w16cid:durableId="238558145">
    <w:abstractNumId w:val="5"/>
  </w:num>
  <w:num w:numId="4" w16cid:durableId="1495337324">
    <w:abstractNumId w:val="4"/>
  </w:num>
  <w:num w:numId="5" w16cid:durableId="632835234">
    <w:abstractNumId w:val="7"/>
  </w:num>
  <w:num w:numId="6" w16cid:durableId="1748650583">
    <w:abstractNumId w:val="3"/>
  </w:num>
  <w:num w:numId="7" w16cid:durableId="1206912020">
    <w:abstractNumId w:val="2"/>
  </w:num>
  <w:num w:numId="8" w16cid:durableId="1850480834">
    <w:abstractNumId w:val="1"/>
  </w:num>
  <w:num w:numId="9" w16cid:durableId="126965893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3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000"/>
    <w:rsid w:val="00034616"/>
    <w:rsid w:val="0006063C"/>
    <w:rsid w:val="0015074B"/>
    <w:rsid w:val="0029639D"/>
    <w:rsid w:val="00326F90"/>
    <w:rsid w:val="003F1D14"/>
    <w:rsid w:val="0051130D"/>
    <w:rsid w:val="006A4657"/>
    <w:rsid w:val="007F20C2"/>
    <w:rsid w:val="00AA1D8D"/>
    <w:rsid w:val="00B47730"/>
    <w:rsid w:val="00C2337B"/>
    <w:rsid w:val="00CB0664"/>
    <w:rsid w:val="00FC693F"/>
    <w:rsid w:val="00FE121C"/>
    <w:rsid w:val="15E0CB60"/>
    <w:rsid w:val="273C0A81"/>
    <w:rsid w:val="277666A3"/>
    <w:rsid w:val="2781E1D3"/>
    <w:rsid w:val="35792295"/>
    <w:rsid w:val="404A09BD"/>
    <w:rsid w:val="4B751641"/>
    <w:rsid w:val="524B82B8"/>
    <w:rsid w:val="53FAE974"/>
    <w:rsid w:val="63618FDA"/>
    <w:rsid w:val="645028DA"/>
    <w:rsid w:val="6A1FB256"/>
    <w:rsid w:val="712ED038"/>
    <w:rsid w:val="764BD260"/>
    <w:rsid w:val="7C04C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673EF"/>
  <w14:defaultImageDpi w14:val="300"/>
  <w15:docId w15:val="{B7485E21-2838-4918-BDF5-A5840683C2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Mirnes Fehrić</lastModifiedBy>
  <revision>3</revision>
  <dcterms:created xsi:type="dcterms:W3CDTF">2025-05-22T11:10:00.0000000Z</dcterms:created>
  <dcterms:modified xsi:type="dcterms:W3CDTF">2025-06-12T11:20:55.8382704Z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36d6ec47-9daf-42a4-9cf4-337b7eda09fb</vt:lpwstr>
  </property>
</Properties>
</file>